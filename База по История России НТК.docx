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База по История России НТК</w:t>
      </w:r>
      <w:r>
        <w:rPr>
          <w:b/>
          <w:sz w:val="32"/>
        </w:rPr>
        <w:br/>
        <w:br/>
        <w:t>!Внимание!</w:t>
      </w:r>
      <w:r>
        <w:rPr>
          <w:sz w:val="28"/>
        </w:rPr>
        <w:br/>
        <w:t>База сделана по статистике из SyncShare, ответы могут быть не 100% правильные</w:t>
      </w:r>
      <w:r>
        <w:rPr>
          <w:sz w:val="28"/>
        </w:rPr>
        <w:br/>
        <w:br/>
        <w:t>Ещё больше баз смотри в телеграм-канале Базы Андеграунд УрФУ</w:t>
        <w:br/>
        <w:t>https://t.me/urfu_underground</w:t>
        <w:br/>
        <w:br/>
      </w:r>
    </w:p>
    <w:p>
      <w:r>
        <w:rPr>
          <w:sz w:val="26"/>
        </w:rPr>
        <w:t>Вопрос 1</w:t>
        <w:br/>
        <w:t>Укажите государство, королевой которого стала дочь Ярослава Мудрого Анна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Англия</w:t>
      </w:r>
    </w:p>
    <w:p>
      <w:pPr>
        <w:pStyle w:val="ListBullet"/>
      </w:pPr>
      <w:r>
        <w:t>Франция</w:t>
      </w:r>
    </w:p>
    <w:p>
      <w:pPr>
        <w:pStyle w:val="ListBullet"/>
      </w:pPr>
      <w:r>
        <w:t>Византия</w:t>
      </w:r>
    </w:p>
    <w:p>
      <w:pPr>
        <w:pStyle w:val="ListBullet"/>
      </w:pPr>
      <w:r>
        <w:t>Волжская Булгария</w:t>
      </w:r>
    </w:p>
    <w:p>
      <w:r>
        <w:t xml:space="preserve">Больше всего ответили за: </w:t>
      </w:r>
      <w:r>
        <w:rPr>
          <w:b/>
        </w:rPr>
        <w:t>Франция (441 человек)</w:t>
      </w:r>
    </w:p>
    <w:p/>
    <w:p>
      <w:r>
        <w:rPr>
          <w:sz w:val="26"/>
        </w:rPr>
        <w:t>Вопрос 2</w:t>
        <w:br/>
        <w:t>Какое из указанных событий произошло в XV в.?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учреждение стрелецкого войска</w:t>
      </w:r>
    </w:p>
    <w:p>
      <w:pPr>
        <w:pStyle w:val="ListBullet"/>
      </w:pPr>
      <w:r>
        <w:t>перенос в Москву резиденции митрополита</w:t>
      </w:r>
    </w:p>
    <w:p>
      <w:pPr>
        <w:pStyle w:val="ListBullet"/>
      </w:pPr>
      <w:r>
        <w:t>принятие первого общерусского Судебника</w:t>
      </w:r>
    </w:p>
    <w:p>
      <w:pPr>
        <w:pStyle w:val="ListBullet"/>
      </w:pPr>
      <w:r>
        <w:t>поездка князя Ярослава Всеволодовича в Орду</w:t>
      </w:r>
    </w:p>
    <w:p>
      <w:r>
        <w:t xml:space="preserve">Больше всего ответили за: </w:t>
      </w:r>
      <w:r>
        <w:rPr>
          <w:b/>
        </w:rPr>
        <w:t>принятие первого общерусского Судебника (426 человек)</w:t>
      </w:r>
    </w:p>
    <w:p/>
    <w:p>
      <w:r>
        <w:rPr>
          <w:sz w:val="26"/>
        </w:rPr>
        <w:t>Вопрос 3</w:t>
        <w:br/>
        <w:t>Укажите термин, которым в эпоху Древней Руси называли собрание общинников или горожан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вира</w:t>
      </w:r>
    </w:p>
    <w:p>
      <w:pPr>
        <w:pStyle w:val="ListBullet"/>
      </w:pPr>
      <w:r>
        <w:t>вервь</w:t>
      </w:r>
    </w:p>
    <w:p>
      <w:pPr>
        <w:pStyle w:val="ListBullet"/>
      </w:pPr>
      <w:r>
        <w:t>вече</w:t>
      </w:r>
    </w:p>
    <w:p>
      <w:pPr>
        <w:pStyle w:val="ListBullet"/>
      </w:pPr>
      <w:r>
        <w:t>дружина</w:t>
      </w:r>
    </w:p>
    <w:p>
      <w:r>
        <w:t xml:space="preserve">Больше всего ответили за: </w:t>
      </w:r>
      <w:r>
        <w:rPr>
          <w:b/>
        </w:rPr>
        <w:t>вече (450 человек)</w:t>
      </w:r>
    </w:p>
    <w:p/>
    <w:p>
      <w:r>
        <w:rPr>
          <w:sz w:val="26"/>
        </w:rPr>
        <w:t>Вопрос 4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гибель князя Игоря во время похода к древлянам</w:t>
      </w:r>
    </w:p>
    <w:p>
      <w:pPr>
        <w:pStyle w:val="ListBullet"/>
      </w:pPr>
      <w:r>
        <w:t>объединение Новгорода и Киева князем Олегом</w:t>
      </w:r>
    </w:p>
    <w:p>
      <w:pPr>
        <w:pStyle w:val="ListBullet"/>
      </w:pPr>
      <w:r>
        <w:t>призвание на княжение Рюрика с братьями</w:t>
      </w:r>
    </w:p>
    <w:p>
      <w:pPr>
        <w:pStyle w:val="ListBullet"/>
      </w:pPr>
      <w:r>
        <w:t>поход князя Олега на Константинополь (Царьград)</w:t>
      </w:r>
    </w:p>
    <w:p>
      <w:r>
        <w:t xml:space="preserve">Больше всего ответили за: </w:t>
      </w:r>
      <w:r>
        <w:rPr>
          <w:b/>
        </w:rPr>
        <w:t>призвание на княжение Рюрика с братьями (499 человек)</w:t>
      </w:r>
    </w:p>
    <w:p/>
    <w:p>
      <w:r>
        <w:rPr>
          <w:sz w:val="26"/>
        </w:rPr>
        <w:t>Вопрос 5</w:t>
        <w:br/>
        <w:t>Укажите категорию, к которой можно отнести дьяков и подьячих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крестьяне</w:t>
      </w:r>
    </w:p>
    <w:p>
      <w:pPr>
        <w:pStyle w:val="ListBullet"/>
      </w:pPr>
      <w:r>
        <w:t>бюрократия</w:t>
      </w:r>
    </w:p>
    <w:p>
      <w:pPr>
        <w:pStyle w:val="ListBullet"/>
      </w:pPr>
      <w:r>
        <w:t>духовенство</w:t>
      </w:r>
    </w:p>
    <w:p>
      <w:pPr>
        <w:pStyle w:val="ListBullet"/>
      </w:pPr>
      <w:r>
        <w:t>купцы</w:t>
      </w:r>
    </w:p>
    <w:p>
      <w:r>
        <w:t xml:space="preserve">Больше всего ответили за: </w:t>
      </w:r>
      <w:r>
        <w:rPr>
          <w:b/>
        </w:rPr>
        <w:t>бюрократия (439 человек)</w:t>
      </w:r>
    </w:p>
    <w:p/>
    <w:p>
      <w:r>
        <w:rPr>
          <w:sz w:val="26"/>
        </w:rPr>
        <w:t>Вопрос 6</w:t>
        <w:br/>
        <w:t>Выберете три формы зависимости русских княжеств от Орды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Русь выплачивала дань Орде</w:t>
            </w:r>
          </w:p>
        </w:tc>
        <w:tc>
          <w:tcPr>
            <w:tcW w:type="dxa" w:w="1440"/>
          </w:tcPr>
          <w:p>
            <w:r>
              <w:t>491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ханы Золотой Орды выдавали русским князьям ярлыки на княжение</w:t>
            </w:r>
          </w:p>
        </w:tc>
        <w:tc>
          <w:tcPr>
            <w:tcW w:type="dxa" w:w="1440"/>
          </w:tcPr>
          <w:p>
            <w:r>
              <w:t>491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русские князья участвовали в военных кампаниях монголов</w:t>
            </w:r>
          </w:p>
        </w:tc>
        <w:tc>
          <w:tcPr>
            <w:tcW w:type="dxa" w:w="1440"/>
          </w:tcPr>
          <w:p>
            <w:r>
              <w:t>470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ханы назначали своих наместников для управления русскими княжествами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472</w:t>
            </w:r>
          </w:p>
        </w:tc>
      </w:tr>
      <w:tr>
        <w:tc>
          <w:tcPr>
            <w:tcW w:type="dxa" w:w="7200"/>
          </w:tcPr>
          <w:p>
            <w:r>
              <w:t>на Руси вводилась социальная система Монгольской империи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491</w:t>
            </w:r>
          </w:p>
        </w:tc>
      </w:tr>
      <w:tr>
        <w:tc>
          <w:tcPr>
            <w:tcW w:type="dxa" w:w="7200"/>
          </w:tcPr>
          <w:p>
            <w:r>
              <w:t>митрополит Русской церкви назначался ордынским ханом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493</w:t>
            </w:r>
          </w:p>
        </w:tc>
      </w:tr>
    </w:tbl>
    <w:p/>
    <w:p>
      <w:r>
        <w:rPr>
          <w:sz w:val="26"/>
        </w:rPr>
        <w:t>Вопрос 7</w:t>
        <w:br/>
        <w:t>Укажите три события, относящиеся к периоду раздробленности на Руси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съезд князей в Любече</w:t>
            </w:r>
          </w:p>
        </w:tc>
        <w:tc>
          <w:tcPr>
            <w:tcW w:type="dxa" w:w="1440"/>
          </w:tcPr>
          <w:p>
            <w:r>
              <w:t>522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в Новгороде начинают избирать себе князей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поход князя Андрея Боголюбского на Киев</w:t>
            </w:r>
          </w:p>
        </w:tc>
        <w:tc>
          <w:tcPr>
            <w:tcW w:type="dxa" w:w="1440"/>
          </w:tcPr>
          <w:p>
            <w:r>
              <w:t>515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война между князями Ярославом Мудрым и Святополком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511</w:t>
            </w:r>
          </w:p>
        </w:tc>
      </w:tr>
      <w:tr>
        <w:tc>
          <w:tcPr>
            <w:tcW w:type="dxa" w:w="7200"/>
          </w:tcPr>
          <w:p>
            <w:r>
              <w:t>поход князя Олега на Константинополь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  <w:tr>
        <w:tc>
          <w:tcPr>
            <w:tcW w:type="dxa" w:w="7200"/>
          </w:tcPr>
          <w:p>
            <w:r>
              <w:t>крещение княгини Ольги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533</w:t>
            </w:r>
          </w:p>
        </w:tc>
      </w:tr>
    </w:tbl>
    <w:p/>
    <w:p>
      <w:r>
        <w:rPr>
          <w:sz w:val="26"/>
        </w:rPr>
        <w:t>Вопрос 8</w:t>
        <w:br/>
        <w:t>Выберете три признака модерного государства, характерных для России XVI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окончательная ликвидация княжеских уделов</w:t>
            </w:r>
          </w:p>
        </w:tc>
        <w:tc>
          <w:tcPr>
            <w:tcW w:type="dxa" w:w="1440"/>
          </w:tcPr>
          <w:p>
            <w:r>
              <w:t>561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унификация налоговой системы</w:t>
            </w:r>
          </w:p>
        </w:tc>
        <w:tc>
          <w:tcPr>
            <w:tcW w:type="dxa" w:w="1440"/>
          </w:tcPr>
          <w:p>
            <w:r>
              <w:t>559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формирование бюрократического аппарата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появления титула «великий князь» у русских правителей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564</w:t>
            </w:r>
          </w:p>
        </w:tc>
      </w:tr>
      <w:tr>
        <w:tc>
          <w:tcPr>
            <w:tcW w:type="dxa" w:w="7200"/>
          </w:tcPr>
          <w:p>
            <w:r>
              <w:t>начало чеканки собственной монеты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564</w:t>
            </w:r>
          </w:p>
        </w:tc>
      </w:tr>
      <w:tr>
        <w:tc>
          <w:tcPr>
            <w:tcW w:type="dxa" w:w="7200"/>
          </w:tcPr>
          <w:p>
            <w:r>
              <w:t>строительство нового кремля в Москве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564</w:t>
            </w:r>
          </w:p>
        </w:tc>
      </w:tr>
    </w:tbl>
    <w:p/>
    <w:p>
      <w:r>
        <w:rPr>
          <w:sz w:val="26"/>
        </w:rPr>
        <w:t>Вопрос 9</w:t>
        <w:br/>
        <w:t>Укажите имя крупнейшего российского полководца, командовавшего армией в битве при Кагуле (1770)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М. Д. Скобелев</w:t>
      </w:r>
    </w:p>
    <w:p>
      <w:pPr>
        <w:pStyle w:val="ListBullet"/>
      </w:pPr>
      <w:r>
        <w:t>П. И. Багратион</w:t>
      </w:r>
    </w:p>
    <w:p>
      <w:pPr>
        <w:pStyle w:val="ListBullet"/>
      </w:pPr>
      <w:r>
        <w:t>М. И. Кутузов</w:t>
      </w:r>
    </w:p>
    <w:p>
      <w:pPr>
        <w:pStyle w:val="ListBullet"/>
      </w:pPr>
      <w:r>
        <w:t>П. А. Румянцев</w:t>
      </w:r>
    </w:p>
    <w:p>
      <w:r>
        <w:t xml:space="preserve">Больше всего ответили за: </w:t>
      </w:r>
      <w:r>
        <w:rPr>
          <w:b/>
        </w:rPr>
        <w:t>П. А. Румянцев (395 человек)</w:t>
      </w:r>
    </w:p>
    <w:p/>
    <w:p>
      <w:r>
        <w:rPr>
          <w:sz w:val="26"/>
        </w:rPr>
        <w:t>Вопрос 10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Великое посольство</w:t>
      </w:r>
    </w:p>
    <w:p>
      <w:pPr>
        <w:pStyle w:val="ListBullet"/>
      </w:pPr>
      <w:r>
        <w:t>Азовские походы</w:t>
      </w:r>
    </w:p>
    <w:p>
      <w:pPr>
        <w:pStyle w:val="ListBullet"/>
      </w:pPr>
      <w:r>
        <w:t>Битва при Лесной</w:t>
      </w:r>
    </w:p>
    <w:p>
      <w:pPr>
        <w:pStyle w:val="ListBullet"/>
      </w:pPr>
      <w:r>
        <w:t>Морской бой у острова Гренгам</w:t>
      </w:r>
    </w:p>
    <w:p>
      <w:r>
        <w:t xml:space="preserve">Больше всего ответили за: </w:t>
      </w:r>
      <w:r>
        <w:rPr>
          <w:b/>
        </w:rPr>
        <w:t>Азовские походы (446 человек)</w:t>
      </w:r>
    </w:p>
    <w:p/>
    <w:p>
      <w:r>
        <w:rPr>
          <w:sz w:val="26"/>
        </w:rPr>
        <w:t>Вопрос 11</w:t>
        <w:br/>
        <w:t>Укажите имя шведского короля-полководца, противника России в Северной войне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Август II Сильный</w:t>
      </w:r>
    </w:p>
    <w:p>
      <w:pPr>
        <w:pStyle w:val="ListBullet"/>
      </w:pPr>
      <w:r>
        <w:t>Густав II Адольф</w:t>
      </w:r>
    </w:p>
    <w:p>
      <w:pPr>
        <w:pStyle w:val="ListBullet"/>
      </w:pPr>
      <w:r>
        <w:t>Карл XII</w:t>
      </w:r>
    </w:p>
    <w:p>
      <w:pPr>
        <w:pStyle w:val="ListBullet"/>
      </w:pPr>
      <w:r>
        <w:t>Фридрих II</w:t>
      </w:r>
    </w:p>
    <w:p>
      <w:r>
        <w:t xml:space="preserve">Больше всего ответили за: </w:t>
      </w:r>
      <w:r>
        <w:rPr>
          <w:b/>
        </w:rPr>
        <w:t>Карл XII (412 человек)</w:t>
      </w:r>
    </w:p>
    <w:p/>
    <w:p>
      <w:r>
        <w:rPr>
          <w:sz w:val="26"/>
        </w:rPr>
        <w:t>Вопрос 12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1662</w:t>
      </w:r>
    </w:p>
    <w:p>
      <w:pPr>
        <w:pStyle w:val="ListBullet"/>
      </w:pPr>
    </w:p>
    <w:p>
      <w:pPr>
        <w:pStyle w:val="ListBullet"/>
      </w:pPr>
      <w:r>
        <w:t>1550</w:t>
      </w:r>
    </w:p>
    <w:p>
      <w:pPr>
        <w:pStyle w:val="ListBullet"/>
      </w:pPr>
      <w:r>
        <w:t>1613</w:t>
      </w:r>
    </w:p>
    <w:p>
      <w:r>
        <w:t xml:space="preserve">Больше всего ответили за: </w:t>
      </w:r>
      <w:r>
        <w:rPr>
          <w:b/>
        </w:rPr>
        <w:t>1649 (426 человек)</w:t>
      </w:r>
    </w:p>
    <w:p/>
    <w:p>
      <w:r>
        <w:rPr>
          <w:sz w:val="26"/>
        </w:rPr>
        <w:t>Вопрос 13</w:t>
        <w:br/>
        <w:t>Укажите фамилию автора сочинения «Путешествие из Петербурга в Москву»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М. М. Херасков</w:t>
      </w:r>
    </w:p>
    <w:p>
      <w:pPr>
        <w:pStyle w:val="ListBullet"/>
      </w:pPr>
      <w:r>
        <w:t>М. В. Ломоносов</w:t>
      </w:r>
    </w:p>
    <w:p>
      <w:pPr>
        <w:pStyle w:val="ListBullet"/>
      </w:pPr>
      <w:r>
        <w:t>Я. Б. Княжнин</w:t>
      </w:r>
    </w:p>
    <w:p>
      <w:pPr>
        <w:pStyle w:val="ListBullet"/>
      </w:pPr>
      <w:r>
        <w:t>А. Н. Радищев</w:t>
      </w:r>
    </w:p>
    <w:p>
      <w:r>
        <w:t xml:space="preserve">Больше всего ответили за: </w:t>
      </w:r>
      <w:r>
        <w:rPr>
          <w:b/>
        </w:rPr>
        <w:t>А. Н. Радищев (426 человек)</w:t>
      </w:r>
    </w:p>
    <w:p/>
    <w:p>
      <w:r>
        <w:rPr>
          <w:sz w:val="26"/>
        </w:rPr>
        <w:t>Вопрос 14</w:t>
        <w:br/>
        <w:t>Укажите три события, относящиеся к периоду правления Николая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создание «Полного собрания законов Российской империи»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финансовая реформа Е.Ф. Канкрина</w:t>
            </w:r>
          </w:p>
        </w:tc>
        <w:tc>
          <w:tcPr>
            <w:tcW w:type="dxa" w:w="1440"/>
          </w:tcPr>
          <w:p>
            <w:r>
              <w:t>529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издание указа «о вольных хлебопашцах»</w:t>
            </w:r>
          </w:p>
        </w:tc>
        <w:tc>
          <w:tcPr>
            <w:tcW w:type="dxa" w:w="1440"/>
          </w:tcPr>
          <w:p>
            <w:r>
              <w:t>419</w:t>
            </w:r>
          </w:p>
        </w:tc>
        <w:tc>
          <w:tcPr>
            <w:tcW w:type="dxa" w:w="1440"/>
          </w:tcPr>
          <w:p>
            <w:r>
              <w:t>142</w:t>
            </w:r>
          </w:p>
        </w:tc>
      </w:tr>
      <w:tr>
        <w:tc>
          <w:tcPr>
            <w:tcW w:type="dxa" w:w="7200"/>
          </w:tcPr>
          <w:p>
            <w:r>
              <w:t>издание указа «об обязанных крестьянах»</w:t>
            </w:r>
          </w:p>
        </w:tc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442</w:t>
            </w:r>
          </w:p>
        </w:tc>
      </w:tr>
      <w:tr>
        <w:tc>
          <w:tcPr>
            <w:tcW w:type="dxa" w:w="7200"/>
          </w:tcPr>
          <w:p>
            <w:r>
              <w:t>заключение Тильзитского мира с Францией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532</w:t>
            </w:r>
          </w:p>
        </w:tc>
      </w:tr>
      <w:tr>
        <w:tc>
          <w:tcPr>
            <w:tcW w:type="dxa" w:w="7200"/>
          </w:tcPr>
          <w:p>
            <w:r>
              <w:t>отмена крепостного права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541</w:t>
            </w:r>
          </w:p>
        </w:tc>
      </w:tr>
    </w:tbl>
    <w:p/>
    <w:p>
      <w:r>
        <w:rPr>
          <w:sz w:val="26"/>
        </w:rPr>
        <w:t>Вопрос 15</w:t>
        <w:br/>
        <w:t>Выберите из предложенного списка трех представителей движения декабристов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К.Ф. Рылеев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Н.М. Муравьев</w:t>
            </w:r>
          </w:p>
        </w:tc>
        <w:tc>
          <w:tcPr>
            <w:tcW w:type="dxa" w:w="1440"/>
          </w:tcPr>
          <w:p>
            <w:r>
              <w:t>511</w:t>
            </w:r>
          </w:p>
        </w:tc>
        <w:tc>
          <w:tcPr>
            <w:tcW w:type="dxa" w:w="1440"/>
          </w:tcPr>
          <w:p>
            <w:r>
              <w:t>54</w:t>
            </w:r>
          </w:p>
        </w:tc>
      </w:tr>
      <w:tr>
        <w:tc>
          <w:tcPr>
            <w:tcW w:type="dxa" w:w="7200"/>
          </w:tcPr>
          <w:p>
            <w:r>
              <w:t>М.А. Бакунин</w:t>
            </w:r>
          </w:p>
        </w:tc>
        <w:tc>
          <w:tcPr>
            <w:tcW w:type="dxa" w:w="1440"/>
          </w:tcPr>
          <w:p>
            <w:r>
              <w:t>307</w:t>
            </w:r>
          </w:p>
        </w:tc>
        <w:tc>
          <w:tcPr>
            <w:tcW w:type="dxa" w:w="1440"/>
          </w:tcPr>
          <w:p>
            <w:r>
              <w:t>249</w:t>
            </w:r>
          </w:p>
        </w:tc>
      </w:tr>
      <w:tr>
        <w:tc>
          <w:tcPr>
            <w:tcW w:type="dxa" w:w="7200"/>
          </w:tcPr>
          <w:p>
            <w:r>
              <w:t>С.И. Муравьев-Апостол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299</w:t>
            </w:r>
          </w:p>
        </w:tc>
      </w:tr>
      <w:tr>
        <w:tc>
          <w:tcPr>
            <w:tcW w:type="dxa" w:w="7200"/>
          </w:tcPr>
          <w:p>
            <w:r>
              <w:t>М.В. Буташевич-Петрашевский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529</w:t>
            </w:r>
          </w:p>
        </w:tc>
      </w:tr>
      <w:tr>
        <w:tc>
          <w:tcPr>
            <w:tcW w:type="dxa" w:w="7200"/>
          </w:tcPr>
          <w:p>
            <w:r>
              <w:t>Н.Г. Чернышевский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530</w:t>
            </w:r>
          </w:p>
        </w:tc>
      </w:tr>
    </w:tbl>
    <w:p/>
    <w:p>
      <w:r>
        <w:rPr>
          <w:sz w:val="26"/>
        </w:rPr>
        <w:t>Вопрос 16</w:t>
        <w:br/>
        <w:t>Укажите три причины, способствовавшие зарождению движения декабристов в России в начале XIX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разочарование части дворянства во внутренней политике Александра I</w:t>
            </w:r>
          </w:p>
        </w:tc>
        <w:tc>
          <w:tcPr>
            <w:tcW w:type="dxa" w:w="1440"/>
          </w:tcPr>
          <w:p>
            <w:r>
              <w:t>575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влияние идей Французской революции и русских вольнодумцев конца XVIII в.</w:t>
            </w:r>
          </w:p>
        </w:tc>
        <w:tc>
          <w:tcPr>
            <w:tcW w:type="dxa" w:w="1440"/>
          </w:tcPr>
          <w:p>
            <w:r>
              <w:t>573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подъем национального самосознания в ходе Отечественной войны 1812 г.</w:t>
            </w:r>
          </w:p>
        </w:tc>
        <w:tc>
          <w:tcPr>
            <w:tcW w:type="dxa" w:w="1440"/>
          </w:tcPr>
          <w:p>
            <w:r>
              <w:t>571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дарование Александром I Конституции Царству Польскому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575</w:t>
            </w:r>
          </w:p>
        </w:tc>
      </w:tr>
      <w:tr>
        <w:tc>
          <w:tcPr>
            <w:tcW w:type="dxa" w:w="7200"/>
          </w:tcPr>
          <w:p>
            <w:r>
              <w:t>стремление свергнуть династию Романовых с целью захвата власти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575</w:t>
            </w:r>
          </w:p>
        </w:tc>
      </w:tr>
      <w:tr>
        <w:tc>
          <w:tcPr>
            <w:tcW w:type="dxa" w:w="7200"/>
          </w:tcPr>
          <w:p>
            <w:r>
              <w:t>происки английских и французских агентов при императорском дворе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578</w:t>
            </w:r>
          </w:p>
        </w:tc>
      </w:tr>
    </w:tbl>
    <w:p/>
    <w:p>
      <w:r>
        <w:rPr>
          <w:sz w:val="26"/>
        </w:rPr>
        <w:t>Вопрос 17</w:t>
        <w:br/>
        <w:t>Укажите год так называемого «великого отступления» русской армии в ходе Первой мировой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1914</w:t>
      </w:r>
    </w:p>
    <w:p>
      <w:pPr>
        <w:pStyle w:val="ListBullet"/>
      </w:pPr>
      <w:r>
        <w:t>1917</w:t>
      </w:r>
    </w:p>
    <w:p>
      <w:pPr>
        <w:pStyle w:val="ListBullet"/>
      </w:pPr>
      <w:r>
        <w:t>1916</w:t>
      </w:r>
    </w:p>
    <w:p>
      <w:pPr>
        <w:pStyle w:val="ListBullet"/>
      </w:pPr>
      <w:r>
        <w:t>1915</w:t>
      </w:r>
    </w:p>
    <w:p>
      <w:r>
        <w:t xml:space="preserve">Больше всего ответили за: </w:t>
      </w:r>
      <w:r>
        <w:rPr>
          <w:b/>
        </w:rPr>
        <w:t>1915 (590 человек)</w:t>
      </w:r>
    </w:p>
    <w:p/>
    <w:p>
      <w:r>
        <w:rPr>
          <w:sz w:val="26"/>
        </w:rPr>
        <w:t>Вопрос 18</w:t>
        <w:br/>
        <w:t>Укажите политическую партию, которая набрала большинство в ходе выборов в I Государственную Думу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Конституционные демократы (кадеты)</w:t>
      </w:r>
    </w:p>
    <w:p>
      <w:pPr>
        <w:pStyle w:val="ListBullet"/>
      </w:pPr>
      <w:r>
        <w:t>«Партия социалистов-революционеров» (эсеры)</w:t>
      </w:r>
    </w:p>
    <w:p>
      <w:pPr>
        <w:pStyle w:val="ListBullet"/>
      </w:pPr>
      <w:r>
        <w:t>РСДРП</w:t>
      </w:r>
    </w:p>
    <w:p>
      <w:pPr>
        <w:pStyle w:val="ListBullet"/>
      </w:pPr>
      <w:r>
        <w:t>«Союз 17 октября» (октябристы)</w:t>
      </w:r>
    </w:p>
    <w:p>
      <w:r>
        <w:t xml:space="preserve">Больше всего ответили за: </w:t>
      </w:r>
      <w:r>
        <w:rPr>
          <w:b/>
        </w:rPr>
        <w:t>«Партия социалистов-революционеров» (эсеры) (361 человек)</w:t>
      </w:r>
    </w:p>
    <w:p/>
    <w:p>
      <w:r>
        <w:rPr>
          <w:sz w:val="26"/>
        </w:rPr>
        <w:t>Вопрос 19</w:t>
        <w:br/>
        <w:t>Укажите название крупнейшей железной дороги, строительство которой началось в России в 1891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Байкало-Амурская железнодорожная магистраль</w:t>
      </w:r>
    </w:p>
    <w:p>
      <w:pPr>
        <w:pStyle w:val="ListBullet"/>
      </w:pPr>
      <w:r>
        <w:t>Транссибирская железнодорожная магистраль</w:t>
      </w:r>
    </w:p>
    <w:p>
      <w:pPr>
        <w:pStyle w:val="ListBullet"/>
      </w:pPr>
      <w:r>
        <w:t>Туркестано-Сибирская железная дорога</w:t>
      </w:r>
    </w:p>
    <w:p>
      <w:pPr>
        <w:pStyle w:val="ListBullet"/>
      </w:pPr>
      <w:r>
        <w:t>Уральская Горнозаводская железная дорога</w:t>
      </w:r>
    </w:p>
    <w:p>
      <w:r>
        <w:t xml:space="preserve">Больше всего ответили за: </w:t>
      </w:r>
      <w:r>
        <w:rPr>
          <w:b/>
        </w:rPr>
        <w:t>Транссибирская железнодорожная магистраль (600 человек)</w:t>
      </w:r>
    </w:p>
    <w:p/>
    <w:p>
      <w:r>
        <w:rPr>
          <w:sz w:val="26"/>
        </w:rPr>
        <w:t>Вопрос 20</w:t>
        <w:br/>
        <w:t>Укажите событие, которое считается самым пиком развития революционного процесса в ходе Первой русской революции 1905–1907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восстание на броненосце «Князь Потемкин Таврический»</w:t>
      </w:r>
    </w:p>
    <w:p>
      <w:pPr>
        <w:pStyle w:val="ListBullet"/>
      </w:pPr>
      <w:r>
        <w:t>«Третьеиюньский государственный переворот»</w:t>
      </w:r>
    </w:p>
    <w:p>
      <w:pPr>
        <w:pStyle w:val="ListBullet"/>
      </w:pPr>
      <w:r>
        <w:t>«Кровавое воскресенье»</w:t>
      </w:r>
    </w:p>
    <w:p>
      <w:pPr>
        <w:pStyle w:val="ListBullet"/>
      </w:pPr>
      <w:r>
        <w:t>Всероссийская октябрьская политическая стачка</w:t>
      </w:r>
    </w:p>
    <w:p>
      <w:r>
        <w:t xml:space="preserve">Больше всего ответили за: </w:t>
      </w:r>
      <w:r>
        <w:rPr>
          <w:b/>
        </w:rPr>
        <w:t>Всероссийская октябрьская политическая стачка (582 человек)</w:t>
      </w:r>
    </w:p>
    <w:p/>
    <w:p>
      <w:r>
        <w:rPr>
          <w:sz w:val="26"/>
        </w:rPr>
        <w:t>Вопрос 21</w:t>
        <w:br/>
        <w:t>Согласно Указу о судебной реформе, утвержденному Александром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волостной суд лишился права судить крестьян</w:t>
      </w:r>
    </w:p>
    <w:p>
      <w:pPr>
        <w:pStyle w:val="ListBullet"/>
      </w:pPr>
      <w:r>
        <w:t>суд стал открытым и состязательным</w:t>
      </w:r>
    </w:p>
    <w:p>
      <w:pPr>
        <w:pStyle w:val="ListBullet"/>
      </w:pPr>
      <w:r>
        <w:t>помещики получили право судить крестьян</w:t>
      </w:r>
    </w:p>
    <w:p>
      <w:pPr>
        <w:pStyle w:val="ListBullet"/>
      </w:pPr>
      <w:r>
        <w:t>был учрежден Сенат</w:t>
      </w:r>
    </w:p>
    <w:p>
      <w:r>
        <w:t xml:space="preserve">Больше всего ответили за: </w:t>
      </w:r>
      <w:r>
        <w:rPr>
          <w:b/>
        </w:rPr>
        <w:t>суд стал открытым и состязательным (561 человек)</w:t>
      </w:r>
    </w:p>
    <w:p/>
    <w:p>
      <w:r>
        <w:rPr>
          <w:sz w:val="26"/>
        </w:rPr>
        <w:t>Вопрос 22</w:t>
        <w:br/>
        <w:t>Укажите три черты, характерные для развития сельского хозяйства России на рубеже XIX–XX вв.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преимущественно зерновая специализация сельского хозяйства</w:t>
            </w:r>
          </w:p>
        </w:tc>
        <w:tc>
          <w:tcPr>
            <w:tcW w:type="dxa" w:w="1440"/>
          </w:tcPr>
          <w:p>
            <w:r>
              <w:t>639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высокая доля в мировом экспорте зерна</w:t>
            </w:r>
          </w:p>
        </w:tc>
        <w:tc>
          <w:tcPr>
            <w:tcW w:type="dxa" w:w="1440"/>
          </w:tcPr>
          <w:p>
            <w:r>
              <w:t>631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7200"/>
          </w:tcPr>
          <w:p>
            <w:r>
              <w:t>крестьянское малоземелье и аграрное перенаселение европейской части России</w:t>
            </w:r>
          </w:p>
        </w:tc>
        <w:tc>
          <w:tcPr>
            <w:tcW w:type="dxa" w:w="1440"/>
          </w:tcPr>
          <w:p>
            <w:r>
              <w:t>625</w:t>
            </w:r>
          </w:p>
        </w:tc>
        <w:tc>
          <w:tcPr>
            <w:tcW w:type="dxa" w:w="1440"/>
          </w:tcPr>
          <w:p>
            <w:r>
              <w:t>53</w:t>
            </w:r>
          </w:p>
        </w:tc>
      </w:tr>
      <w:tr>
        <w:tc>
          <w:tcPr>
            <w:tcW w:type="dxa" w:w="7200"/>
          </w:tcPr>
          <w:p>
            <w:r>
              <w:t>заметное расширение посевов технических культур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633</w:t>
            </w:r>
          </w:p>
        </w:tc>
      </w:tr>
      <w:tr>
        <w:tc>
          <w:tcPr>
            <w:tcW w:type="dxa" w:w="7200"/>
          </w:tcPr>
          <w:p>
            <w:r>
              <w:t>бурное развитие зажиточных крестьянских хозяйств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634</w:t>
            </w:r>
          </w:p>
        </w:tc>
      </w:tr>
      <w:tr>
        <w:tc>
          <w:tcPr>
            <w:tcW w:type="dxa" w:w="7200"/>
          </w:tcPr>
          <w:p>
            <w:r>
              <w:t>объединение единоличных крестьянских хозяйств в колхозы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641</w:t>
            </w:r>
          </w:p>
        </w:tc>
      </w:tr>
    </w:tbl>
    <w:p/>
    <w:p>
      <w:r>
        <w:rPr>
          <w:sz w:val="26"/>
        </w:rPr>
        <w:t>Вопрос 23</w:t>
        <w:br/>
        <w:t>Выберите из предложенного списка три события, непосредственно способствовавшие началу в России полномасштабной Гражданской войны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разгон большевиками Учредительного собрания</w:t>
            </w:r>
          </w:p>
        </w:tc>
        <w:tc>
          <w:tcPr>
            <w:tcW w:type="dxa" w:w="1440"/>
          </w:tcPr>
          <w:p>
            <w:r>
              <w:t>693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подписание Брестского мира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мятеж Чехословацкого корпуса</w:t>
            </w:r>
          </w:p>
        </w:tc>
        <w:tc>
          <w:tcPr>
            <w:tcW w:type="dxa" w:w="1440"/>
          </w:tcPr>
          <w:p>
            <w:r>
              <w:t>684</w:t>
            </w:r>
          </w:p>
        </w:tc>
        <w:tc>
          <w:tcPr>
            <w:tcW w:type="dxa" w:w="1440"/>
          </w:tcPr>
          <w:p>
            <w:r>
              <w:t>51</w:t>
            </w:r>
          </w:p>
        </w:tc>
      </w:tr>
      <w:tr>
        <w:tc>
          <w:tcPr>
            <w:tcW w:type="dxa" w:w="7200"/>
          </w:tcPr>
          <w:p>
            <w:r>
              <w:t>образование двоевластия после Февральской революции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680</w:t>
            </w:r>
          </w:p>
        </w:tc>
      </w:tr>
      <w:tr>
        <w:tc>
          <w:tcPr>
            <w:tcW w:type="dxa" w:w="7200"/>
          </w:tcPr>
          <w:p>
            <w:r>
              <w:t>расстрел бывшего императора Николая II вместе с семьей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</w:tr>
      <w:tr>
        <w:tc>
          <w:tcPr>
            <w:tcW w:type="dxa" w:w="7200"/>
          </w:tcPr>
          <w:p>
            <w:r>
              <w:t>столыпинская аграрная реформа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701</w:t>
            </w:r>
          </w:p>
        </w:tc>
      </w:tr>
    </w:tbl>
    <w:p/>
    <w:p>
      <w:r>
        <w:rPr>
          <w:sz w:val="26"/>
        </w:rPr>
        <w:t>Вопрос 24</w:t>
        <w:br/>
        <w:t>Укажите три характерные черты политики военного коммунизма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ликвидация товарно-денежных отношений</w:t>
            </w:r>
          </w:p>
        </w:tc>
        <w:tc>
          <w:tcPr>
            <w:tcW w:type="dxa" w:w="1440"/>
          </w:tcPr>
          <w:p>
            <w:r>
              <w:t>705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7200"/>
          </w:tcPr>
          <w:p>
            <w:r>
              <w:t>директивное управление экономикой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7200"/>
          </w:tcPr>
          <w:p>
            <w:r>
              <w:t>уравнительность в оплате труда</w:t>
            </w:r>
          </w:p>
        </w:tc>
        <w:tc>
          <w:tcPr>
            <w:tcW w:type="dxa" w:w="1440"/>
          </w:tcPr>
          <w:p>
            <w:r>
              <w:t>696</w:t>
            </w:r>
          </w:p>
        </w:tc>
        <w:tc>
          <w:tcPr>
            <w:tcW w:type="dxa" w:w="1440"/>
          </w:tcPr>
          <w:p>
            <w:r>
              <w:t>56</w:t>
            </w:r>
          </w:p>
        </w:tc>
      </w:tr>
      <w:tr>
        <w:tc>
          <w:tcPr>
            <w:tcW w:type="dxa" w:w="7200"/>
          </w:tcPr>
          <w:p>
            <w:r>
              <w:t>введение хозрасчета на предприятиях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703</w:t>
            </w:r>
          </w:p>
        </w:tc>
      </w:tr>
      <w:tr>
        <w:tc>
          <w:tcPr>
            <w:tcW w:type="dxa" w:w="7200"/>
          </w:tcPr>
          <w:p>
            <w:r>
              <w:t>принятие пятилетних планов развития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707</w:t>
            </w:r>
          </w:p>
        </w:tc>
      </w:tr>
      <w:tr>
        <w:tc>
          <w:tcPr>
            <w:tcW w:type="dxa" w:w="7200"/>
          </w:tcPr>
          <w:p>
            <w:r>
              <w:t>массовое создание колхозов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711</w:t>
            </w:r>
          </w:p>
        </w:tc>
      </w:tr>
    </w:tbl>
    <w:p/>
    <w:p>
      <w:r>
        <w:rPr>
          <w:sz w:val="26"/>
        </w:rPr>
        <w:t>Вопрос 25</w:t>
        <w:br/>
        <w:t>Укажите шахтера в 1935 г. перевыполнившего норму более чем в 14 раз. От его фамилии образовали название для целого движения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 Х. Бусыгин</w:t>
      </w:r>
    </w:p>
    <w:p>
      <w:pPr>
        <w:pStyle w:val="ListBullet"/>
      </w:pPr>
      <w:r>
        <w:t>М. Д. Дюканов</w:t>
      </w:r>
    </w:p>
    <w:p>
      <w:pPr>
        <w:pStyle w:val="ListBullet"/>
      </w:pPr>
      <w:r>
        <w:t>А. Г. Стаханов</w:t>
      </w:r>
    </w:p>
    <w:p>
      <w:pPr>
        <w:pStyle w:val="ListBullet"/>
      </w:pPr>
      <w:r>
        <w:t>Н. А. Изотов</w:t>
      </w:r>
    </w:p>
    <w:p>
      <w:r>
        <w:t xml:space="preserve">Больше всего ответили за: </w:t>
      </w:r>
      <w:r>
        <w:rPr>
          <w:b/>
        </w:rPr>
        <w:t>А. Г. Стаханов (341 человек)</w:t>
      </w:r>
    </w:p>
    <w:p/>
    <w:p>
      <w:r>
        <w:rPr>
          <w:sz w:val="26"/>
        </w:rPr>
        <w:t>Вопрос 26</w:t>
        <w:br/>
        <w:t>Укажите одно из направлений в рамках Закона о государственном предприятии (объединении) 1987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введение хозрасчета</w:t>
      </w:r>
    </w:p>
    <w:p>
      <w:pPr>
        <w:pStyle w:val="ListBullet"/>
      </w:pPr>
      <w:r>
        <w:t>роспуск СЭВ</w:t>
      </w:r>
    </w:p>
    <w:p>
      <w:pPr>
        <w:pStyle w:val="ListBullet"/>
      </w:pPr>
      <w:r>
        <w:t>создание МТС</w:t>
      </w:r>
    </w:p>
    <w:p>
      <w:pPr>
        <w:pStyle w:val="ListBullet"/>
      </w:pPr>
      <w:r>
        <w:t>введение 6-дневной рабочей недели</w:t>
      </w:r>
    </w:p>
    <w:p>
      <w:r>
        <w:t xml:space="preserve">Больше всего ответили за: </w:t>
      </w:r>
      <w:r>
        <w:rPr>
          <w:b/>
        </w:rPr>
        <w:t>введение хозрасчета (337 человек)</w:t>
      </w:r>
    </w:p>
    <w:p/>
    <w:p>
      <w:r>
        <w:rPr>
          <w:sz w:val="26"/>
        </w:rPr>
        <w:t>Вопрос 27</w:t>
        <w:br/>
        <w:t>Укажите событие, которое произошло раньше других: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подписание договора ОСВ-1</w:t>
      </w:r>
    </w:p>
    <w:p>
      <w:pPr>
        <w:pStyle w:val="ListBullet"/>
      </w:pPr>
      <w:r>
        <w:t>война в Афганистане</w:t>
      </w:r>
    </w:p>
    <w:p>
      <w:pPr>
        <w:pStyle w:val="ListBullet"/>
      </w:pPr>
      <w:r>
        <w:t>«Карибский кризис»</w:t>
      </w:r>
    </w:p>
    <w:p>
      <w:pPr>
        <w:pStyle w:val="ListBullet"/>
      </w:pPr>
      <w:r>
        <w:t>Шестидневная война на Ближнем Востоке</w:t>
      </w:r>
    </w:p>
    <w:p>
      <w:r>
        <w:t xml:space="preserve">Больше всего ответили за: </w:t>
      </w:r>
      <w:r>
        <w:rPr>
          <w:b/>
        </w:rPr>
        <w:t>«Карибский кризис» (332 человек)</w:t>
      </w:r>
    </w:p>
    <w:p/>
    <w:p>
      <w:r>
        <w:rPr>
          <w:sz w:val="26"/>
        </w:rPr>
        <w:t>Вопрос 28</w:t>
        <w:br/>
        <w:t>Укажите событие, ставшее одним из ключевых в период разрядки международной напряженности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подписание Советским Союзом Хельсинских соглашений</w:t>
      </w:r>
    </w:p>
    <w:p>
      <w:pPr>
        <w:pStyle w:val="ListBullet"/>
      </w:pPr>
      <w:r>
        <w:t>создание ОВД</w:t>
      </w:r>
    </w:p>
    <w:p>
      <w:pPr>
        <w:pStyle w:val="ListBullet"/>
      </w:pPr>
      <w:r>
        <w:t>объявление США о начале реализации программы СОИ</w:t>
      </w:r>
    </w:p>
    <w:p>
      <w:r>
        <w:t xml:space="preserve">Больше всего ответили за: </w:t>
      </w:r>
      <w:r>
        <w:rPr>
          <w:b/>
        </w:rPr>
        <w:t>подписание Советским Союзом Хельсинских соглашений (346 человек)</w:t>
      </w:r>
    </w:p>
    <w:p/>
    <w:p>
      <w:r>
        <w:rPr>
          <w:sz w:val="26"/>
        </w:rPr>
        <w:t>Вопрос 29</w:t>
        <w:br/>
        <w:t>Автором знаменитого плаката «Родина-мать зовет!» является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Ю.М. Непринцев</w:t>
      </w:r>
    </w:p>
    <w:p>
      <w:pPr>
        <w:pStyle w:val="ListBullet"/>
      </w:pPr>
      <w:r>
        <w:t>К.Ф. Юон</w:t>
      </w:r>
    </w:p>
    <w:p>
      <w:pPr>
        <w:pStyle w:val="ListBullet"/>
      </w:pPr>
      <w:r>
        <w:t>А.В. Александров</w:t>
      </w:r>
    </w:p>
    <w:p>
      <w:pPr>
        <w:pStyle w:val="ListBullet"/>
      </w:pPr>
      <w:r>
        <w:t>И.М. Тоидзе</w:t>
      </w:r>
    </w:p>
    <w:p>
      <w:r>
        <w:t xml:space="preserve">Больше всего ответили за: </w:t>
      </w:r>
      <w:r>
        <w:rPr>
          <w:b/>
        </w:rPr>
        <w:t>И.М. Тоидзе (361 человек)</w:t>
      </w:r>
    </w:p>
    <w:p/>
    <w:p>
      <w:r>
        <w:rPr>
          <w:sz w:val="26"/>
        </w:rPr>
        <w:t>Вопрос 30</w:t>
        <w:br/>
        <w:t>Укажите три основные причины нереализованности реформы 1965 г. в промышленности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сохранение жесткого централизованного управления экономикой</w:t>
            </w:r>
          </w:p>
        </w:tc>
        <w:tc>
          <w:tcPr>
            <w:tcW w:type="dxa" w:w="1440"/>
          </w:tcPr>
          <w:p>
            <w:r>
              <w:t>369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незаинтересованность партийной номенклатуры в развитии реформы</w:t>
            </w:r>
          </w:p>
        </w:tc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ограниченность хозяйственной самостоятельности предприятий</w:t>
            </w:r>
          </w:p>
        </w:tc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отсутствие денежных средств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368</w:t>
            </w:r>
          </w:p>
        </w:tc>
      </w:tr>
      <w:tr>
        <w:tc>
          <w:tcPr>
            <w:tcW w:type="dxa" w:w="7200"/>
          </w:tcPr>
          <w:p>
            <w:r>
              <w:t>слабость пропагандистской кампании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369</w:t>
            </w:r>
          </w:p>
        </w:tc>
      </w:tr>
      <w:tr>
        <w:tc>
          <w:tcPr>
            <w:tcW w:type="dxa" w:w="7200"/>
          </w:tcPr>
          <w:p>
            <w:r>
              <w:t>децентрализованность советской экономики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373</w:t>
            </w:r>
          </w:p>
        </w:tc>
      </w:tr>
    </w:tbl>
    <w:p/>
    <w:p>
      <w:r>
        <w:rPr>
          <w:sz w:val="26"/>
        </w:rPr>
        <w:t>Вопрос 31</w:t>
        <w:br/>
        <w:t>Укажите трех деятелей советской науки и техники, работавших в 1920-е – 1930-е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А. Н. Туполев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Л. Д. Ландау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П. Л. Капица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М. Т. Калашников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374</w:t>
            </w:r>
          </w:p>
        </w:tc>
      </w:tr>
      <w:tr>
        <w:tc>
          <w:tcPr>
            <w:tcW w:type="dxa" w:w="7200"/>
          </w:tcPr>
          <w:p>
            <w:r>
              <w:t>А. Д. Сахаров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376</w:t>
            </w:r>
          </w:p>
        </w:tc>
      </w:tr>
      <w:tr>
        <w:tc>
          <w:tcPr>
            <w:tcW w:type="dxa" w:w="7200"/>
          </w:tcPr>
          <w:p>
            <w:r>
              <w:t>Д. И. Менделеев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376</w:t>
            </w:r>
          </w:p>
        </w:tc>
      </w:tr>
    </w:tbl>
    <w:p/>
    <w:p>
      <w:r>
        <w:rPr>
          <w:sz w:val="26"/>
        </w:rPr>
        <w:t>Вопрос 32</w:t>
        <w:br/>
        <w:t>Укажите три важнейших последствия индустриализации в СССР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развитие научно-технического сектора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  <w:tr>
        <w:tc>
          <w:tcPr>
            <w:tcW w:type="dxa" w:w="7200"/>
          </w:tcPr>
          <w:p>
            <w:r>
              <w:t>резкий рост городского населения</w:t>
            </w:r>
          </w:p>
        </w:tc>
        <w:tc>
          <w:tcPr>
            <w:tcW w:type="dxa" w:w="1440"/>
          </w:tcPr>
          <w:p>
            <w:r>
              <w:t>374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укрепление обороноспособности страны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повышение уровня жизни жителей деревень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375</w:t>
            </w:r>
          </w:p>
        </w:tc>
      </w:tr>
      <w:tr>
        <w:tc>
          <w:tcPr>
            <w:tcW w:type="dxa" w:w="7200"/>
          </w:tcPr>
          <w:p>
            <w:r>
              <w:t>рост ввоза промышленных товаров из-за рубежа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377</w:t>
            </w:r>
          </w:p>
        </w:tc>
      </w:tr>
      <w:tr>
        <w:tc>
          <w:tcPr>
            <w:tcW w:type="dxa" w:w="7200"/>
          </w:tcPr>
          <w:p>
            <w:r>
              <w:t>полная автомобилизация населения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376</w:t>
            </w:r>
          </w:p>
        </w:tc>
      </w:tr>
    </w:tbl>
    <w:p/>
    <w:p>
      <w:r>
        <w:rPr>
          <w:sz w:val="26"/>
        </w:rPr>
        <w:t>Вопрос 33</w:t>
        <w:br/>
        <w:t>Укажите порт на севере России, через который осуществлялась морская торговля во второй половине XVI 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Архангельск</w:t>
      </w:r>
    </w:p>
    <w:p>
      <w:pPr>
        <w:pStyle w:val="ListBullet"/>
      </w:pPr>
      <w:r>
        <w:t>Смоленск</w:t>
      </w:r>
    </w:p>
    <w:p>
      <w:pPr>
        <w:pStyle w:val="ListBullet"/>
      </w:pPr>
      <w:r>
        <w:t>Астрахань</w:t>
      </w:r>
    </w:p>
    <w:p>
      <w:pPr>
        <w:pStyle w:val="ListBullet"/>
      </w:pPr>
      <w:r>
        <w:t>Санкт-Петербург</w:t>
      </w:r>
    </w:p>
    <w:p>
      <w:r>
        <w:t xml:space="preserve">Больше всего ответили за: </w:t>
      </w:r>
      <w:r>
        <w:rPr>
          <w:b/>
        </w:rPr>
        <w:t>Архангельск (464 человек)</w:t>
      </w:r>
    </w:p>
    <w:p/>
    <w:p>
      <w:r>
        <w:rPr>
          <w:sz w:val="26"/>
        </w:rPr>
        <w:t>Вопрос 34</w:t>
        <w:br/>
        <w:t>Укажите термин, которым обозначают порядок назначения на административные и военные должности в Русском государстве XV–XVII вв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баскачество</w:t>
      </w:r>
    </w:p>
    <w:p>
      <w:pPr>
        <w:pStyle w:val="ListBullet"/>
      </w:pPr>
      <w:r>
        <w:t>местничество</w:t>
      </w:r>
    </w:p>
    <w:p>
      <w:pPr>
        <w:pStyle w:val="ListBullet"/>
      </w:pPr>
      <w:r>
        <w:t>иосифлянство</w:t>
      </w:r>
    </w:p>
    <w:p>
      <w:pPr>
        <w:pStyle w:val="ListBullet"/>
      </w:pPr>
      <w:r>
        <w:t>кормление</w:t>
      </w:r>
    </w:p>
    <w:p>
      <w:r>
        <w:t xml:space="preserve">Больше всего ответили за: </w:t>
      </w:r>
      <w:r>
        <w:rPr>
          <w:b/>
        </w:rPr>
        <w:t>местничество (459 человек)</w:t>
      </w:r>
    </w:p>
    <w:p/>
    <w:p>
      <w:r>
        <w:rPr>
          <w:sz w:val="26"/>
        </w:rPr>
        <w:t>Вопрос 35</w:t>
        <w:br/>
        <w:t>Укажите годы правления Ивана IV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1505-1533</w:t>
      </w:r>
    </w:p>
    <w:p>
      <w:pPr>
        <w:pStyle w:val="ListBullet"/>
      </w:pPr>
      <w:r>
        <w:t>1533-1584</w:t>
      </w:r>
    </w:p>
    <w:p>
      <w:pPr>
        <w:pStyle w:val="ListBullet"/>
      </w:pPr>
      <w:r>
        <w:t>1584-1598</w:t>
      </w:r>
    </w:p>
    <w:p>
      <w:pPr>
        <w:pStyle w:val="ListBullet"/>
      </w:pPr>
      <w:r>
        <w:t>1462-1505</w:t>
      </w:r>
    </w:p>
    <w:p>
      <w:r>
        <w:t xml:space="preserve">Больше всего ответили за: </w:t>
      </w:r>
      <w:r>
        <w:rPr>
          <w:b/>
        </w:rPr>
        <w:t>1533-1584 (454 человек)</w:t>
      </w:r>
    </w:p>
    <w:p/>
    <w:p>
      <w:r>
        <w:rPr>
          <w:sz w:val="26"/>
        </w:rPr>
        <w:t>Вопрос 36</w:t>
        <w:br/>
        <w:t>Уберите лишнее в ряду функций исторической науки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Воспитательная</w:t>
      </w:r>
    </w:p>
    <w:p>
      <w:pPr>
        <w:pStyle w:val="ListBullet"/>
      </w:pPr>
      <w:r>
        <w:t>Прогностическая</w:t>
      </w:r>
    </w:p>
    <w:p>
      <w:pPr>
        <w:pStyle w:val="ListBullet"/>
      </w:pPr>
      <w:r>
        <w:t>Познавательная</w:t>
      </w:r>
    </w:p>
    <w:p>
      <w:pPr>
        <w:pStyle w:val="ListBullet"/>
      </w:pPr>
      <w:r>
        <w:t>Религиозная</w:t>
      </w:r>
    </w:p>
    <w:p>
      <w:r>
        <w:t xml:space="preserve">Больше всего ответили за: </w:t>
      </w:r>
      <w:r>
        <w:rPr>
          <w:b/>
        </w:rPr>
        <w:t>Религиозная (502 человек)</w:t>
      </w:r>
    </w:p>
    <w:p/>
    <w:p>
      <w:r>
        <w:rPr>
          <w:sz w:val="26"/>
        </w:rPr>
        <w:t>Вопрос 37</w:t>
        <w:br/>
        <w:t>Укажите год Куликовкой битвы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1380</w:t>
      </w:r>
    </w:p>
    <w:p>
      <w:pPr>
        <w:pStyle w:val="ListBullet"/>
      </w:pPr>
      <w:r>
        <w:t>1327</w:t>
      </w:r>
    </w:p>
    <w:p>
      <w:pPr>
        <w:pStyle w:val="ListBullet"/>
      </w:pPr>
      <w:r>
        <w:t>1237</w:t>
      </w:r>
    </w:p>
    <w:p>
      <w:pPr>
        <w:pStyle w:val="ListBullet"/>
      </w:pPr>
      <w:r>
        <w:t>1480</w:t>
      </w:r>
    </w:p>
    <w:p>
      <w:r>
        <w:t xml:space="preserve">Больше всего ответили за: </w:t>
      </w:r>
      <w:r>
        <w:rPr>
          <w:b/>
        </w:rPr>
        <w:t>1380 (505 человек)</w:t>
      </w:r>
    </w:p>
    <w:p/>
    <w:p>
      <w:r>
        <w:rPr>
          <w:sz w:val="26"/>
        </w:rPr>
        <w:t>Вопрос 38</w:t>
        <w:br/>
        <w:t>Три базовых признака государства: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суверенная территория</w:t>
            </w:r>
          </w:p>
        </w:tc>
        <w:tc>
          <w:tcPr>
            <w:tcW w:type="dxa" w:w="1440"/>
          </w:tcPr>
          <w:p>
            <w:r>
              <w:t>501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наличие органов управления и принуждения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наличие публичной власти</w:t>
            </w:r>
          </w:p>
        </w:tc>
        <w:tc>
          <w:tcPr>
            <w:tcW w:type="dxa" w:w="1440"/>
          </w:tcPr>
          <w:p>
            <w:r>
              <w:t>490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национальный флаг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493</w:t>
            </w:r>
          </w:p>
        </w:tc>
      </w:tr>
      <w:tr>
        <w:tc>
          <w:tcPr>
            <w:tcW w:type="dxa" w:w="7200"/>
          </w:tcPr>
          <w:p>
            <w:r>
              <w:t>эмиссия собственной валюты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496</w:t>
            </w:r>
          </w:p>
        </w:tc>
      </w:tr>
      <w:tr>
        <w:tc>
          <w:tcPr>
            <w:tcW w:type="dxa" w:w="7200"/>
          </w:tcPr>
          <w:p>
            <w:r>
              <w:t>наличие демократического представительного органа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502</w:t>
            </w:r>
          </w:p>
        </w:tc>
      </w:tr>
      <w:tr>
        <w:tc>
          <w:tcPr>
            <w:tcW w:type="dxa" w:w="7200"/>
          </w:tcPr>
          <w:p>
            <w:r>
              <w:t>публичное наличие власти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7200"/>
          </w:tcPr>
          <w:p>
            <w:r>
              <w:t>наличие демократического представительского органа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/>
    <w:p>
      <w:r>
        <w:rPr>
          <w:sz w:val="26"/>
        </w:rPr>
        <w:t>Вопрос 39</w:t>
        <w:br/>
        <w:t>Укажите, к какой категории исторических источников относятся данные фольклора, интервью свидетелей и участников каких-либо событий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Лингвистические</w:t>
      </w:r>
    </w:p>
    <w:p>
      <w:pPr>
        <w:pStyle w:val="ListBullet"/>
      </w:pPr>
      <w:r>
        <w:t>Устные</w:t>
      </w:r>
    </w:p>
    <w:p>
      <w:pPr>
        <w:pStyle w:val="ListBullet"/>
      </w:pPr>
      <w:r>
        <w:t>Вещественные</w:t>
      </w:r>
    </w:p>
    <w:p>
      <w:pPr>
        <w:pStyle w:val="ListBullet"/>
      </w:pPr>
      <w:r>
        <w:t>Письменные</w:t>
      </w:r>
    </w:p>
    <w:p>
      <w:r>
        <w:t xml:space="preserve">Больше всего ответили за: </w:t>
      </w:r>
      <w:r>
        <w:rPr>
          <w:b/>
        </w:rPr>
        <w:t>Устные (458 человек)</w:t>
      </w:r>
    </w:p>
    <w:p/>
    <w:p>
      <w:r>
        <w:rPr>
          <w:sz w:val="26"/>
        </w:rPr>
        <w:t>Вопрос 40</w:t>
        <w:br/>
        <w:t>Укажите древнерусский термин, которым обозначалось наследственное земельное владение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вече</w:t>
      </w:r>
    </w:p>
    <w:p>
      <w:pPr>
        <w:pStyle w:val="ListBullet"/>
      </w:pPr>
      <w:r>
        <w:t>держание</w:t>
      </w:r>
    </w:p>
    <w:p>
      <w:pPr>
        <w:pStyle w:val="ListBullet"/>
      </w:pPr>
      <w:r>
        <w:t>вотчина</w:t>
      </w:r>
    </w:p>
    <w:p>
      <w:r>
        <w:t xml:space="preserve">Больше всего ответили за: </w:t>
      </w:r>
      <w:r>
        <w:rPr>
          <w:b/>
        </w:rPr>
        <w:t>вотчина (467 человек)</w:t>
      </w:r>
    </w:p>
    <w:p/>
    <w:p>
      <w:r>
        <w:rPr>
          <w:sz w:val="26"/>
        </w:rPr>
        <w:t>Вопрос 41</w:t>
        <w:br/>
        <w:t>Выберите страны, объединившиеся в государство Речь Посполитая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Польша и Литва</w:t>
      </w:r>
    </w:p>
    <w:p>
      <w:pPr>
        <w:pStyle w:val="ListBullet"/>
      </w:pPr>
      <w:r>
        <w:t>Московское и Рязанское княжества</w:t>
      </w:r>
    </w:p>
    <w:p>
      <w:pPr>
        <w:pStyle w:val="ListBullet"/>
      </w:pPr>
      <w:r>
        <w:t>Крымское и Астраханское ханства</w:t>
      </w:r>
    </w:p>
    <w:p>
      <w:pPr>
        <w:pStyle w:val="ListBullet"/>
      </w:pPr>
      <w:r>
        <w:t>Польша и Австрия</w:t>
      </w:r>
    </w:p>
    <w:p>
      <w:r>
        <w:t xml:space="preserve">Больше всего ответили за: </w:t>
      </w:r>
      <w:r>
        <w:rPr>
          <w:b/>
        </w:rPr>
        <w:t>Польша и Литва (437 человек)</w:t>
      </w:r>
    </w:p>
    <w:p/>
    <w:p>
      <w:r>
        <w:rPr>
          <w:sz w:val="26"/>
        </w:rPr>
        <w:t>Вопрос 42</w:t>
        <w:br/>
        <w:t>Три причины политической дезинтеграции Руси в XII в.: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слабость аппарата власти</w:t>
            </w:r>
          </w:p>
        </w:tc>
        <w:tc>
          <w:tcPr>
            <w:tcW w:type="dxa" w:w="1440"/>
          </w:tcPr>
          <w:p>
            <w:r>
              <w:t>538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натуральный характер хозяйства</w:t>
            </w:r>
          </w:p>
        </w:tc>
        <w:tc>
          <w:tcPr>
            <w:tcW w:type="dxa" w:w="1440"/>
          </w:tcPr>
          <w:p>
            <w:r>
              <w:t>524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правовой обычай наделения княжество каждого представителя (мужчины) рода</w:t>
            </w:r>
          </w:p>
        </w:tc>
        <w:tc>
          <w:tcPr>
            <w:tcW w:type="dxa" w:w="1440"/>
          </w:tcPr>
          <w:p>
            <w:r>
              <w:t>522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нападения кочевников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525</w:t>
            </w:r>
          </w:p>
        </w:tc>
      </w:tr>
      <w:tr>
        <w:tc>
          <w:tcPr>
            <w:tcW w:type="dxa" w:w="7200"/>
          </w:tcPr>
          <w:p>
            <w:r>
              <w:t>разорение Русской земли в результате междоусобных войн князей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  <w:tr>
        <w:tc>
          <w:tcPr>
            <w:tcW w:type="dxa" w:w="7200"/>
          </w:tcPr>
          <w:p>
            <w:r>
              <w:t>утрата Киевом значения стольного города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533</w:t>
            </w:r>
          </w:p>
        </w:tc>
      </w:tr>
    </w:tbl>
    <w:p/>
    <w:p>
      <w:r>
        <w:rPr>
          <w:sz w:val="26"/>
        </w:rPr>
        <w:t>Вопрос 43</w:t>
        <w:br/>
        <w:t>Укажите категорию крестьян, которая проживала на государственных землях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черносошные</w:t>
      </w:r>
    </w:p>
    <w:p>
      <w:pPr>
        <w:pStyle w:val="ListBullet"/>
      </w:pPr>
      <w:r>
        <w:t>дворцовые</w:t>
      </w:r>
    </w:p>
    <w:p>
      <w:pPr>
        <w:pStyle w:val="ListBullet"/>
      </w:pPr>
      <w:r>
        <w:t>вотчинные</w:t>
      </w:r>
    </w:p>
    <w:p>
      <w:pPr>
        <w:pStyle w:val="ListBullet"/>
      </w:pPr>
      <w:r>
        <w:t>монастырские</w:t>
      </w:r>
    </w:p>
    <w:p>
      <w:r>
        <w:t xml:space="preserve">Больше всего ответили за: </w:t>
      </w:r>
      <w:r>
        <w:rPr>
          <w:b/>
        </w:rPr>
        <w:t>черносошные (458 человек)</w:t>
      </w:r>
    </w:p>
    <w:p/>
    <w:p>
      <w:r>
        <w:rPr>
          <w:sz w:val="26"/>
        </w:rPr>
        <w:t>Вопрос 44</w:t>
        <w:br/>
        <w:t>Каково было происхождение династии Рюриковичей в соответствии с новой династической легендой, возникшей в XVI в.?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из Византии</w:t>
      </w:r>
    </w:p>
    <w:p>
      <w:pPr>
        <w:pStyle w:val="ListBullet"/>
      </w:pPr>
      <w:r>
        <w:t>от римских императоров</w:t>
      </w:r>
    </w:p>
    <w:p>
      <w:pPr>
        <w:pStyle w:val="ListBullet"/>
      </w:pPr>
      <w:r>
        <w:t>от ханов Золотой Орды</w:t>
      </w:r>
    </w:p>
    <w:p>
      <w:pPr>
        <w:pStyle w:val="ListBullet"/>
      </w:pPr>
      <w:r>
        <w:t>от польских королей</w:t>
      </w:r>
    </w:p>
    <w:p>
      <w:r>
        <w:t xml:space="preserve">Больше всего ответили за: </w:t>
      </w:r>
      <w:r>
        <w:rPr>
          <w:b/>
        </w:rPr>
        <w:t>от римских императоров (479 человек)</w:t>
      </w:r>
    </w:p>
    <w:p/>
    <w:p>
      <w:r>
        <w:rPr>
          <w:sz w:val="26"/>
        </w:rPr>
        <w:t>Вопрос 45</w:t>
        <w:br/>
        <w:t>Укажите мыслителя, которого традиционно считают «Отцом истории»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Цицерон</w:t>
      </w:r>
    </w:p>
    <w:p>
      <w:pPr>
        <w:pStyle w:val="ListBullet"/>
      </w:pPr>
      <w:r>
        <w:t>Гомер</w:t>
      </w:r>
    </w:p>
    <w:p>
      <w:pPr>
        <w:pStyle w:val="ListBullet"/>
      </w:pPr>
      <w:r>
        <w:t>Конфуций</w:t>
      </w:r>
    </w:p>
    <w:p>
      <w:pPr>
        <w:pStyle w:val="ListBullet"/>
      </w:pPr>
      <w:r>
        <w:t>Геродот</w:t>
      </w:r>
    </w:p>
    <w:p>
      <w:r>
        <w:t xml:space="preserve">Больше всего ответили за: </w:t>
      </w:r>
      <w:r>
        <w:rPr>
          <w:b/>
        </w:rPr>
        <w:t>Геродот (460 человек)</w:t>
      </w:r>
    </w:p>
    <w:p/>
    <w:p>
      <w:r>
        <w:rPr>
          <w:sz w:val="26"/>
        </w:rPr>
        <w:t>Вопрос 46</w:t>
        <w:br/>
        <w:t>Укажите выдающегося русского историка, автора «Истории государства Российского»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Б.А. Рыбаков</w:t>
      </w:r>
    </w:p>
    <w:p>
      <w:pPr>
        <w:pStyle w:val="ListBullet"/>
      </w:pPr>
      <w:r>
        <w:t>В.О. Ключевский</w:t>
      </w:r>
    </w:p>
    <w:p>
      <w:pPr>
        <w:pStyle w:val="ListBullet"/>
      </w:pPr>
      <w:r>
        <w:t>Н.М. Карамзин</w:t>
      </w:r>
    </w:p>
    <w:p>
      <w:r>
        <w:t xml:space="preserve">Больше всего ответили за: </w:t>
      </w:r>
      <w:r>
        <w:rPr>
          <w:b/>
        </w:rPr>
        <w:t>Н.М. Карамзин (485 человек)</w:t>
      </w:r>
    </w:p>
    <w:p/>
    <w:p>
      <w:r>
        <w:rPr>
          <w:sz w:val="26"/>
        </w:rPr>
        <w:t>Вопрос 47</w:t>
        <w:br/>
        <w:t>Три явления, которые являются примерами процесса модернизации в России: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реформы Петра I</w:t>
            </w:r>
          </w:p>
        </w:tc>
        <w:tc>
          <w:tcPr>
            <w:tcW w:type="dxa" w:w="1440"/>
          </w:tcPr>
          <w:p>
            <w:r>
              <w:t>517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7200"/>
          </w:tcPr>
          <w:p>
            <w:r>
              <w:t>столыпинская аграрная реформа начала XX в.</w:t>
            </w:r>
          </w:p>
        </w:tc>
        <w:tc>
          <w:tcPr>
            <w:tcW w:type="dxa" w:w="1440"/>
          </w:tcPr>
          <w:p>
            <w:r>
              <w:t>513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индустриализация 1930-х гг. в СССР</w:t>
            </w:r>
          </w:p>
        </w:tc>
        <w:tc>
          <w:tcPr>
            <w:tcW w:type="dxa" w:w="1440"/>
          </w:tcPr>
          <w:p>
            <w:r>
              <w:t>513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освоение Сибири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514</w:t>
            </w:r>
          </w:p>
        </w:tc>
      </w:tr>
      <w:tr>
        <w:tc>
          <w:tcPr>
            <w:tcW w:type="dxa" w:w="7200"/>
          </w:tcPr>
          <w:p>
            <w:r>
              <w:t>церковный раскол XVII в.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527</w:t>
            </w:r>
          </w:p>
        </w:tc>
      </w:tr>
      <w:tr>
        <w:tc>
          <w:tcPr>
            <w:tcW w:type="dxa" w:w="7200"/>
          </w:tcPr>
          <w:p>
            <w:r>
              <w:t>восстание Пугачева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</w:tbl>
    <w:p/>
    <w:p>
      <w:r>
        <w:rPr>
          <w:sz w:val="26"/>
        </w:rPr>
        <w:t>Вопрос 48</w:t>
        <w:br/>
        <w:t>Укажите название московского приказа, который занимался рассмотрением жалоб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разрядный</w:t>
      </w:r>
    </w:p>
    <w:p>
      <w:pPr>
        <w:pStyle w:val="ListBullet"/>
      </w:pPr>
      <w:r>
        <w:t>челобитенный</w:t>
      </w:r>
    </w:p>
    <w:p>
      <w:pPr>
        <w:pStyle w:val="ListBullet"/>
      </w:pPr>
      <w:r>
        <w:t>разбойный</w:t>
      </w:r>
    </w:p>
    <w:p>
      <w:pPr>
        <w:pStyle w:val="ListBullet"/>
      </w:pPr>
      <w:r>
        <w:t>посольский</w:t>
      </w:r>
    </w:p>
    <w:p>
      <w:r>
        <w:t xml:space="preserve">Больше всего ответили за: </w:t>
      </w:r>
      <w:r>
        <w:rPr>
          <w:b/>
        </w:rPr>
        <w:t>челобитенный (461 человек)</w:t>
      </w:r>
    </w:p>
    <w:p/>
    <w:p>
      <w:r>
        <w:rPr>
          <w:sz w:val="26"/>
        </w:rPr>
        <w:t>Вопрос 49</w:t>
        <w:br/>
        <w:t>Укажите год крещения Руси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957</w:t>
      </w:r>
    </w:p>
    <w:p>
      <w:pPr>
        <w:pStyle w:val="ListBullet"/>
      </w:pPr>
      <w:r>
        <w:t>1113</w:t>
      </w:r>
    </w:p>
    <w:p>
      <w:pPr>
        <w:pStyle w:val="ListBullet"/>
      </w:pPr>
      <w:r>
        <w:t>862</w:t>
      </w:r>
    </w:p>
    <w:p>
      <w:pPr>
        <w:pStyle w:val="ListBullet"/>
      </w:pPr>
      <w:r>
        <w:t>988</w:t>
      </w:r>
    </w:p>
    <w:p>
      <w:r>
        <w:t xml:space="preserve">Больше всего ответили за: </w:t>
      </w:r>
      <w:r>
        <w:rPr>
          <w:b/>
        </w:rPr>
        <w:t>988 (454 человек)</w:t>
      </w:r>
    </w:p>
    <w:p/>
    <w:p>
      <w:r>
        <w:rPr>
          <w:sz w:val="26"/>
        </w:rPr>
        <w:t>Вопрос 50</w:t>
        <w:br/>
        <w:t>Укажите князя, в правление которого состоялась битва на р. Воже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Василий I</w:t>
      </w:r>
    </w:p>
    <w:p>
      <w:pPr>
        <w:pStyle w:val="ListBullet"/>
      </w:pPr>
      <w:r>
        <w:t>Александр Невский</w:t>
      </w:r>
    </w:p>
    <w:p>
      <w:pPr>
        <w:pStyle w:val="ListBullet"/>
      </w:pPr>
      <w:r>
        <w:t>Иван Калита</w:t>
      </w:r>
    </w:p>
    <w:p>
      <w:pPr>
        <w:pStyle w:val="ListBullet"/>
      </w:pPr>
      <w:r>
        <w:t>Дмитрий Донской</w:t>
      </w:r>
    </w:p>
    <w:p>
      <w:r>
        <w:t xml:space="preserve">Больше всего ответили за: </w:t>
      </w:r>
      <w:r>
        <w:rPr>
          <w:b/>
        </w:rPr>
        <w:t>Дмитрий Донской (469 человек)</w:t>
      </w:r>
    </w:p>
    <w:p/>
    <w:p>
      <w:r>
        <w:rPr>
          <w:sz w:val="26"/>
        </w:rPr>
        <w:t>Вопрос 51</w:t>
        <w:br/>
        <w:t>Укажите событие в культурной жизни Руси, которое произошло позже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крещение князя Владимира Святославича</w:t>
      </w:r>
    </w:p>
    <w:p>
      <w:pPr>
        <w:pStyle w:val="ListBullet"/>
      </w:pPr>
      <w:r>
        <w:t>создание Повести временных лет</w:t>
      </w:r>
    </w:p>
    <w:p>
      <w:pPr>
        <w:pStyle w:val="ListBullet"/>
      </w:pPr>
      <w:r>
        <w:t>изобретение славянской письменности Кириллом и Мефодием</w:t>
      </w:r>
    </w:p>
    <w:p>
      <w:pPr>
        <w:pStyle w:val="ListBullet"/>
      </w:pPr>
      <w:r>
        <w:t>принятие крещения княгиней Ольгой</w:t>
      </w:r>
    </w:p>
    <w:p>
      <w:r>
        <w:t xml:space="preserve">Больше всего ответили за: </w:t>
      </w:r>
      <w:r>
        <w:rPr>
          <w:b/>
        </w:rPr>
        <w:t>создание Повести временных лет (487 человек)</w:t>
      </w:r>
    </w:p>
    <w:p/>
    <w:p>
      <w:r>
        <w:rPr>
          <w:sz w:val="26"/>
        </w:rPr>
        <w:t>Вопрос 52</w:t>
        <w:br/>
        <w:t>Год битвы на р. Шелони –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1497</w:t>
      </w:r>
    </w:p>
    <w:p>
      <w:pPr>
        <w:pStyle w:val="ListBullet"/>
      </w:pPr>
      <w:r>
        <w:t>1380</w:t>
      </w:r>
    </w:p>
    <w:p>
      <w:pPr>
        <w:pStyle w:val="ListBullet"/>
      </w:pPr>
      <w:r>
        <w:t>1471</w:t>
      </w:r>
    </w:p>
    <w:p>
      <w:pPr>
        <w:pStyle w:val="ListBullet"/>
      </w:pPr>
      <w:r>
        <w:t>1425</w:t>
      </w:r>
    </w:p>
    <w:p>
      <w:r>
        <w:t xml:space="preserve">Больше всего ответили за: </w:t>
      </w:r>
      <w:r>
        <w:rPr>
          <w:b/>
        </w:rPr>
        <w:t>1471 (448 человек)</w:t>
      </w:r>
    </w:p>
    <w:p/>
    <w:p>
      <w:r>
        <w:rPr>
          <w:sz w:val="26"/>
        </w:rPr>
        <w:t>Вопрос 53</w:t>
        <w:br/>
        <w:t>Укажите имя казацкого атамана, совершившего поход против Сибирского ханства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Иван Федоров</w:t>
      </w:r>
    </w:p>
    <w:p>
      <w:pPr>
        <w:pStyle w:val="ListBullet"/>
      </w:pPr>
      <w:r>
        <w:t>Степан Разин</w:t>
      </w:r>
    </w:p>
    <w:p>
      <w:pPr>
        <w:pStyle w:val="ListBullet"/>
      </w:pPr>
      <w:r>
        <w:t>Ермак Тимофеевич</w:t>
      </w:r>
    </w:p>
    <w:p>
      <w:pPr>
        <w:pStyle w:val="ListBullet"/>
      </w:pPr>
      <w:r>
        <w:t>Девлет Гирей</w:t>
      </w:r>
    </w:p>
    <w:p>
      <w:r>
        <w:t xml:space="preserve">Больше всего ответили за: </w:t>
      </w:r>
      <w:r>
        <w:rPr>
          <w:b/>
        </w:rPr>
        <w:t>Ермак Тимофеевич (479 человек)</w:t>
      </w:r>
    </w:p>
    <w:p/>
    <w:p>
      <w:r>
        <w:rPr>
          <w:sz w:val="26"/>
        </w:rPr>
        <w:t>Вопрос 54</w:t>
        <w:br/>
        <w:t>Какие три исторических деятеля были правителями Московского княжества в XIV–XV вв.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Василий I Дмитриевич</w:t>
            </w:r>
          </w:p>
        </w:tc>
        <w:tc>
          <w:tcPr>
            <w:tcW w:type="dxa" w:w="1440"/>
          </w:tcPr>
          <w:p>
            <w:r>
              <w:t>501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Иван Иванович Красный</w:t>
            </w:r>
          </w:p>
        </w:tc>
        <w:tc>
          <w:tcPr>
            <w:tcW w:type="dxa" w:w="1440"/>
          </w:tcPr>
          <w:p>
            <w:r>
              <w:t>501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Юрий Дмитриевич Звенигородский</w:t>
            </w:r>
          </w:p>
        </w:tc>
        <w:tc>
          <w:tcPr>
            <w:tcW w:type="dxa" w:w="1440"/>
          </w:tcPr>
          <w:p>
            <w:r>
              <w:t>496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Юрий Владимирович Долгорукий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493</w:t>
            </w:r>
          </w:p>
        </w:tc>
      </w:tr>
      <w:tr>
        <w:tc>
          <w:tcPr>
            <w:tcW w:type="dxa" w:w="7200"/>
          </w:tcPr>
          <w:p>
            <w:r>
              <w:t>Дмитрий Михайлович Грозные Очи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502</w:t>
            </w:r>
          </w:p>
        </w:tc>
      </w:tr>
      <w:tr>
        <w:tc>
          <w:tcPr>
            <w:tcW w:type="dxa" w:w="7200"/>
          </w:tcPr>
          <w:p>
            <w:r>
              <w:t>Александр Ярославич Невский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505</w:t>
            </w:r>
          </w:p>
        </w:tc>
      </w:tr>
    </w:tbl>
    <w:p/>
    <w:p>
      <w:r>
        <w:rPr>
          <w:sz w:val="26"/>
        </w:rPr>
        <w:t>Вопрос 55</w:t>
        <w:br/>
        <w:t>Укажите специальную историческую науку, занимающуюся изучением развития исторических знаний, историей самой исторической науки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Историография</w:t>
      </w:r>
    </w:p>
    <w:p>
      <w:pPr>
        <w:pStyle w:val="ListBullet"/>
      </w:pPr>
      <w:r>
        <w:t>Этнология</w:t>
      </w:r>
    </w:p>
    <w:p>
      <w:pPr>
        <w:pStyle w:val="ListBullet"/>
      </w:pPr>
      <w:r>
        <w:t>Источниковедение</w:t>
      </w:r>
    </w:p>
    <w:p>
      <w:pPr>
        <w:pStyle w:val="ListBullet"/>
      </w:pPr>
      <w:r>
        <w:t>Методология</w:t>
      </w:r>
    </w:p>
    <w:p>
      <w:r>
        <w:t xml:space="preserve">Больше всего ответили за: </w:t>
      </w:r>
      <w:r>
        <w:rPr>
          <w:b/>
        </w:rPr>
        <w:t>Историография (473 человек)</w:t>
      </w:r>
    </w:p>
    <w:p/>
    <w:p>
      <w:r>
        <w:rPr>
          <w:sz w:val="26"/>
        </w:rPr>
        <w:t>Вопрос 56</w:t>
        <w:br/>
        <w:t>Укажите трех князей, живших в XII–XIII вв.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Юрий Долгорукий</w:t>
            </w:r>
          </w:p>
        </w:tc>
        <w:tc>
          <w:tcPr>
            <w:tcW w:type="dxa" w:w="1440"/>
          </w:tcPr>
          <w:p>
            <w:r>
              <w:t>506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Всеволод Большое Гнездо</w:t>
            </w:r>
          </w:p>
        </w:tc>
        <w:tc>
          <w:tcPr>
            <w:tcW w:type="dxa" w:w="1440"/>
          </w:tcPr>
          <w:p>
            <w:r>
              <w:t>504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Андрей Боголюбский</w:t>
            </w:r>
          </w:p>
        </w:tc>
        <w:tc>
          <w:tcPr>
            <w:tcW w:type="dxa" w:w="1440"/>
          </w:tcPr>
          <w:p>
            <w:r>
              <w:t>502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Ярослав Мудрый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504</w:t>
            </w:r>
          </w:p>
        </w:tc>
      </w:tr>
      <w:tr>
        <w:tc>
          <w:tcPr>
            <w:tcW w:type="dxa" w:w="7200"/>
          </w:tcPr>
          <w:p>
            <w:r>
              <w:t>Олег Вещий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506</w:t>
            </w:r>
          </w:p>
        </w:tc>
      </w:tr>
      <w:tr>
        <w:tc>
          <w:tcPr>
            <w:tcW w:type="dxa" w:w="7200"/>
          </w:tcPr>
          <w:p>
            <w:r>
              <w:t>Святослав Игоревич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506</w:t>
            </w:r>
          </w:p>
        </w:tc>
      </w:tr>
    </w:tbl>
    <w:p/>
    <w:p>
      <w:r>
        <w:rPr>
          <w:sz w:val="26"/>
        </w:rPr>
        <w:t>Вопрос 57</w:t>
        <w:br/>
        <w:t>Выберете из предложенного списка три общественно-экономические 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коммунистическая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капиталистическая</w:t>
            </w:r>
          </w:p>
        </w:tc>
        <w:tc>
          <w:tcPr>
            <w:tcW w:type="dxa" w:w="1440"/>
          </w:tcPr>
          <w:p>
            <w:r>
              <w:t>481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феодальная</w:t>
            </w:r>
          </w:p>
        </w:tc>
        <w:tc>
          <w:tcPr>
            <w:tcW w:type="dxa" w:w="1440"/>
          </w:tcPr>
          <w:p>
            <w:r>
              <w:t>479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аграрная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483</w:t>
            </w:r>
          </w:p>
        </w:tc>
      </w:tr>
      <w:tr>
        <w:tc>
          <w:tcPr>
            <w:tcW w:type="dxa" w:w="7200"/>
          </w:tcPr>
          <w:p>
            <w:r>
              <w:t>постиндустриальная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483</w:t>
            </w:r>
          </w:p>
        </w:tc>
      </w:tr>
      <w:tr>
        <w:tc>
          <w:tcPr>
            <w:tcW w:type="dxa" w:w="7200"/>
          </w:tcPr>
          <w:p>
            <w:r>
              <w:t>традиционная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484</w:t>
            </w:r>
          </w:p>
        </w:tc>
      </w:tr>
    </w:tbl>
    <w:p/>
    <w:p>
      <w:r>
        <w:rPr>
          <w:sz w:val="26"/>
        </w:rPr>
        <w:t>Вопрос 58</w:t>
        <w:br/>
        <w:t>Выберете три восточнославянских племени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древляне</w:t>
            </w:r>
          </w:p>
        </w:tc>
        <w:tc>
          <w:tcPr>
            <w:tcW w:type="dxa" w:w="1440"/>
          </w:tcPr>
          <w:p>
            <w:r>
              <w:t>551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кривичи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поляне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болгары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548</w:t>
            </w:r>
          </w:p>
        </w:tc>
      </w:tr>
      <w:tr>
        <w:tc>
          <w:tcPr>
            <w:tcW w:type="dxa" w:w="7200"/>
          </w:tcPr>
          <w:p>
            <w:r>
              <w:t>чудь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552</w:t>
            </w:r>
          </w:p>
        </w:tc>
      </w:tr>
      <w:tr>
        <w:tc>
          <w:tcPr>
            <w:tcW w:type="dxa" w:w="7200"/>
          </w:tcPr>
          <w:p>
            <w:r>
              <w:t>меря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553</w:t>
            </w:r>
          </w:p>
        </w:tc>
      </w:tr>
    </w:tbl>
    <w:p/>
    <w:p>
      <w:r>
        <w:rPr>
          <w:sz w:val="26"/>
        </w:rPr>
        <w:t>Вопрос 59</w:t>
        <w:br/>
        <w:t>Подберите понятие к определению: «Продукт целенаправленной человеческой деятельности, используемый для получения данных о человеке и обществе, в котором тот жил и действовал» - это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Исторический факт</w:t>
      </w:r>
    </w:p>
    <w:p>
      <w:pPr>
        <w:pStyle w:val="ListBullet"/>
      </w:pPr>
      <w:r>
        <w:t>Историческое время</w:t>
      </w:r>
    </w:p>
    <w:p>
      <w:pPr>
        <w:pStyle w:val="ListBullet"/>
      </w:pPr>
      <w:r>
        <w:t>Историческое пространство</w:t>
      </w:r>
    </w:p>
    <w:p>
      <w:pPr>
        <w:pStyle w:val="ListBullet"/>
      </w:pPr>
      <w:r>
        <w:t>Исторический источник</w:t>
      </w:r>
    </w:p>
    <w:p>
      <w:r>
        <w:t xml:space="preserve">Больше всего ответили за: </w:t>
      </w:r>
      <w:r>
        <w:rPr>
          <w:b/>
        </w:rPr>
        <w:t>Исторический источник (460 человек)</w:t>
      </w:r>
    </w:p>
    <w:p/>
    <w:p>
      <w:r>
        <w:rPr>
          <w:sz w:val="26"/>
        </w:rPr>
        <w:t>Вопрос 60</w:t>
        <w:br/>
        <w:t>Укажите названия трех князей, правивших в XIII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Ярослав Всеволодович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Александр Невский</w:t>
            </w:r>
          </w:p>
        </w:tc>
        <w:tc>
          <w:tcPr>
            <w:tcW w:type="dxa" w:w="1440"/>
          </w:tcPr>
          <w:p>
            <w:r>
              <w:t>486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Юрий Всеволодович</w:t>
            </w:r>
          </w:p>
        </w:tc>
        <w:tc>
          <w:tcPr>
            <w:tcW w:type="dxa" w:w="1440"/>
          </w:tcPr>
          <w:p>
            <w:r>
              <w:t>483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Василий II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492</w:t>
            </w:r>
          </w:p>
        </w:tc>
      </w:tr>
      <w:tr>
        <w:tc>
          <w:tcPr>
            <w:tcW w:type="dxa" w:w="7200"/>
          </w:tcPr>
          <w:p>
            <w:r>
              <w:t>Владимир Мономах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493</w:t>
            </w:r>
          </w:p>
        </w:tc>
      </w:tr>
      <w:tr>
        <w:tc>
          <w:tcPr>
            <w:tcW w:type="dxa" w:w="7200"/>
          </w:tcPr>
          <w:p>
            <w:r>
              <w:t>Святослав Игоревич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494</w:t>
            </w:r>
          </w:p>
        </w:tc>
      </w:tr>
    </w:tbl>
    <w:p/>
    <w:p>
      <w:r>
        <w:rPr>
          <w:sz w:val="26"/>
        </w:rPr>
        <w:t>Вопрос 61</w:t>
        <w:br/>
        <w:t>Период, в который проводились реформы Петра 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начало XVII в.</w:t>
      </w:r>
    </w:p>
    <w:p>
      <w:pPr>
        <w:pStyle w:val="ListBullet"/>
      </w:pPr>
      <w:r>
        <w:t>конец XVI в.</w:t>
      </w:r>
    </w:p>
    <w:p>
      <w:pPr>
        <w:pStyle w:val="ListBullet"/>
      </w:pPr>
      <w:r>
        <w:t>начало XVIII в.</w:t>
      </w:r>
    </w:p>
    <w:p>
      <w:pPr>
        <w:pStyle w:val="ListBullet"/>
      </w:pPr>
      <w:r>
        <w:t>середина XVII в.</w:t>
      </w:r>
    </w:p>
    <w:p>
      <w:r>
        <w:t xml:space="preserve">Больше всего ответили за: </w:t>
      </w:r>
      <w:r>
        <w:rPr>
          <w:b/>
        </w:rPr>
        <w:t>начало XVIII в. (441 человек)</w:t>
      </w:r>
    </w:p>
    <w:p/>
    <w:p>
      <w:r>
        <w:rPr>
          <w:sz w:val="26"/>
        </w:rPr>
        <w:t>Вопрос 62</w:t>
        <w:br/>
        <w:t>Выберите правильный вариант ответа, объясняющий схожее звучание и значение слов «мать» (русский язык), «модар» (персидский язык), mother (английский язык), mutter (немецкий язык)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случайное совпадение</w:t>
      </w:r>
    </w:p>
    <w:p>
      <w:pPr>
        <w:pStyle w:val="ListBullet"/>
      </w:pPr>
      <w:r>
        <w:t>заимствование слова из одного языка в другие</w:t>
      </w:r>
    </w:p>
    <w:p>
      <w:pPr>
        <w:pStyle w:val="ListBullet"/>
      </w:pPr>
      <w:r>
        <w:t>принадлежность языков к индоевропейской языковой семье</w:t>
      </w:r>
    </w:p>
    <w:p>
      <w:pPr>
        <w:pStyle w:val="ListBullet"/>
      </w:pPr>
      <w:r>
        <w:t>принадлежность языков к славянской группе</w:t>
      </w:r>
    </w:p>
    <w:p>
      <w:r>
        <w:t xml:space="preserve">Больше всего ответили за: </w:t>
      </w:r>
      <w:r>
        <w:rPr>
          <w:b/>
        </w:rPr>
        <w:t>принадлежность языков к индоевропейской языковой семье (459 человек)</w:t>
      </w:r>
    </w:p>
    <w:p/>
    <w:p>
      <w:r>
        <w:rPr>
          <w:sz w:val="26"/>
        </w:rPr>
        <w:t>Вопрос 63</w:t>
        <w:br/>
        <w:t>Подберите понятие к определению: «Совокупность путей и принципов, требований и норм, правил и процедур, орудий и инструментов, обеспечивающих взаимодействие субъекта с познаваемым объектом с целью решения поставленной задачи» - это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Функция</w:t>
      </w:r>
    </w:p>
    <w:p>
      <w:pPr>
        <w:pStyle w:val="ListBullet"/>
      </w:pPr>
      <w:r>
        <w:t>Метод</w:t>
      </w:r>
    </w:p>
    <w:p>
      <w:pPr>
        <w:pStyle w:val="ListBullet"/>
      </w:pPr>
      <w:r>
        <w:t>Источник</w:t>
      </w:r>
    </w:p>
    <w:p>
      <w:r>
        <w:t xml:space="preserve">Больше всего ответили за: </w:t>
      </w:r>
      <w:r>
        <w:rPr>
          <w:b/>
        </w:rPr>
        <w:t>Метод (480 человек)</w:t>
      </w:r>
    </w:p>
    <w:p/>
    <w:p>
      <w:r>
        <w:rPr>
          <w:sz w:val="26"/>
        </w:rPr>
        <w:t>Вопрос 64</w:t>
        <w:br/>
        <w:t>Укажите три причины Смуты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пресечение династии Рюриковичей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последствия разорения страны в результате опричнины и Ливонской войны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ограничение права выхода в Юрьев день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потеря выхода в Балтийское море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551</w:t>
            </w:r>
          </w:p>
        </w:tc>
      </w:tr>
      <w:tr>
        <w:tc>
          <w:tcPr>
            <w:tcW w:type="dxa" w:w="7200"/>
          </w:tcPr>
          <w:p>
            <w:r>
              <w:t>церковный раскол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550</w:t>
            </w:r>
          </w:p>
        </w:tc>
      </w:tr>
      <w:tr>
        <w:tc>
          <w:tcPr>
            <w:tcW w:type="dxa" w:w="7200"/>
          </w:tcPr>
          <w:p>
            <w:r>
              <w:t>окончательное юридическое оформление крепостного права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556</w:t>
            </w:r>
          </w:p>
        </w:tc>
      </w:tr>
    </w:tbl>
    <w:p/>
    <w:p>
      <w:r>
        <w:rPr>
          <w:sz w:val="26"/>
        </w:rPr>
        <w:t>Вопрос 65</w:t>
        <w:br/>
        <w:t>Укажите событие, произошедшее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присоединение Твери к Москве</w:t>
      </w:r>
    </w:p>
    <w:p>
      <w:pPr>
        <w:pStyle w:val="ListBullet"/>
      </w:pPr>
      <w:r>
        <w:t>начало княжения Василия II Тёмного</w:t>
      </w:r>
    </w:p>
    <w:p>
      <w:pPr>
        <w:pStyle w:val="ListBullet"/>
      </w:pPr>
      <w:r>
        <w:t>разгром Северо-Восточной Руси войсками хана Батыя</w:t>
      </w:r>
    </w:p>
    <w:p>
      <w:pPr>
        <w:pStyle w:val="ListBullet"/>
      </w:pPr>
      <w:r>
        <w:t>Куликовская битва</w:t>
      </w:r>
    </w:p>
    <w:p>
      <w:r>
        <w:t xml:space="preserve">Больше всего ответили за: </w:t>
      </w:r>
      <w:r>
        <w:rPr>
          <w:b/>
        </w:rPr>
        <w:t>разгром Северо-Восточной Руси войсками хана Батыя (451 человек)</w:t>
      </w:r>
    </w:p>
    <w:p/>
    <w:p>
      <w:r>
        <w:rPr>
          <w:sz w:val="26"/>
        </w:rPr>
        <w:t>Вопрос 66</w:t>
        <w:br/>
        <w:t>Историческая теория, которая вводила категорию «эшелона развития»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формационная</w:t>
      </w:r>
    </w:p>
    <w:p>
      <w:pPr>
        <w:pStyle w:val="ListBullet"/>
      </w:pPr>
      <w:r>
        <w:t>модернизационная</w:t>
      </w:r>
    </w:p>
    <w:p>
      <w:pPr>
        <w:pStyle w:val="ListBullet"/>
      </w:pPr>
      <w:r>
        <w:t>марксистская</w:t>
      </w:r>
    </w:p>
    <w:p>
      <w:pPr>
        <w:pStyle w:val="ListBullet"/>
      </w:pPr>
      <w:r>
        <w:t>цивилизационная</w:t>
      </w:r>
    </w:p>
    <w:p>
      <w:r>
        <w:t xml:space="preserve">Больше всего ответили за: </w:t>
      </w:r>
      <w:r>
        <w:rPr>
          <w:b/>
        </w:rPr>
        <w:t>марксистская (458 человек)</w:t>
      </w:r>
    </w:p>
    <w:p/>
    <w:p>
      <w:r>
        <w:rPr>
          <w:sz w:val="26"/>
        </w:rPr>
        <w:t>Вопрос 67</w:t>
        <w:br/>
        <w:t>Укажите государственного деятеля эпохи правления Александра I, который был инициатором создания военных поселений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П.А. Строганов</w:t>
      </w:r>
    </w:p>
    <w:p>
      <w:pPr>
        <w:pStyle w:val="ListBullet"/>
      </w:pPr>
      <w:r>
        <w:t>М.М. Сперанский</w:t>
      </w:r>
    </w:p>
    <w:p>
      <w:pPr>
        <w:pStyle w:val="ListBullet"/>
      </w:pPr>
      <w:r>
        <w:t>А.А. Аракчеев</w:t>
      </w:r>
    </w:p>
    <w:p>
      <w:pPr>
        <w:pStyle w:val="ListBullet"/>
      </w:pPr>
      <w:r>
        <w:t>В.П. Кочубей</w:t>
      </w:r>
    </w:p>
    <w:p>
      <w:r>
        <w:t xml:space="preserve">Больше всего ответили за: </w:t>
      </w:r>
      <w:r>
        <w:rPr>
          <w:b/>
        </w:rPr>
        <w:t>А.А. Аракчеев (423 человек)</w:t>
      </w:r>
    </w:p>
    <w:p/>
    <w:p>
      <w:r>
        <w:rPr>
          <w:sz w:val="26"/>
        </w:rPr>
        <w:t>Вопрос 68</w:t>
        <w:br/>
        <w:t>Назовите трех противников России в Ливонской войне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Речь Посполитая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Ливонский орден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  <w:tr>
        <w:tc>
          <w:tcPr>
            <w:tcW w:type="dxa" w:w="7200"/>
          </w:tcPr>
          <w:p>
            <w:r>
              <w:t>Швеция</w:t>
            </w:r>
          </w:p>
        </w:tc>
        <w:tc>
          <w:tcPr>
            <w:tcW w:type="dxa" w:w="1440"/>
          </w:tcPr>
          <w:p>
            <w:r>
              <w:t>516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Финляндия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521</w:t>
            </w:r>
          </w:p>
        </w:tc>
      </w:tr>
      <w:tr>
        <w:tc>
          <w:tcPr>
            <w:tcW w:type="dxa" w:w="7200"/>
          </w:tcPr>
          <w:p>
            <w:r>
              <w:t>Казанское ханство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521</w:t>
            </w:r>
          </w:p>
        </w:tc>
      </w:tr>
      <w:tr>
        <w:tc>
          <w:tcPr>
            <w:tcW w:type="dxa" w:w="7200"/>
          </w:tcPr>
          <w:p>
            <w:r>
              <w:t>Сибирское ханство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524</w:t>
            </w:r>
          </w:p>
        </w:tc>
      </w:tr>
    </w:tbl>
    <w:p/>
    <w:p>
      <w:r>
        <w:rPr>
          <w:sz w:val="26"/>
        </w:rPr>
        <w:t>Вопрос 69</w:t>
        <w:br/>
        <w:t>Один из представителей цивилизационной теории исторического процесса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К. Маркс</w:t>
      </w:r>
    </w:p>
    <w:p>
      <w:pPr>
        <w:pStyle w:val="ListBullet"/>
      </w:pPr>
      <w:r>
        <w:t>А.Дж. Тойнби</w:t>
      </w:r>
    </w:p>
    <w:p>
      <w:pPr>
        <w:pStyle w:val="ListBullet"/>
      </w:pPr>
      <w:r>
        <w:t>Ф. Энгельс</w:t>
      </w:r>
    </w:p>
    <w:p>
      <w:pPr>
        <w:pStyle w:val="ListBullet"/>
      </w:pPr>
      <w:r>
        <w:t>И.Кант</w:t>
      </w:r>
    </w:p>
    <w:p>
      <w:r>
        <w:t xml:space="preserve">Больше всего ответили за: </w:t>
      </w:r>
      <w:r>
        <w:rPr>
          <w:b/>
        </w:rPr>
        <w:t>А.Дж. Тойнби (485 человек)</w:t>
      </w:r>
    </w:p>
    <w:p/>
    <w:p>
      <w:r>
        <w:rPr>
          <w:sz w:val="26"/>
        </w:rPr>
        <w:t>Вопрос 70</w:t>
        <w:br/>
        <w:t>Укажите три последствия нашествия Батыя на русские земли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разрушение Десятинной церкви в Киеве</w:t>
            </w:r>
          </w:p>
        </w:tc>
        <w:tc>
          <w:tcPr>
            <w:tcW w:type="dxa" w:w="1440"/>
          </w:tcPr>
          <w:p>
            <w:r>
              <w:t>483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утрата некоторых ремесленных техник</w:t>
            </w:r>
          </w:p>
        </w:tc>
        <w:tc>
          <w:tcPr>
            <w:tcW w:type="dxa" w:w="1440"/>
          </w:tcPr>
          <w:p>
            <w:r>
              <w:t>480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появление в Новгороде выборности князя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190</w:t>
            </w:r>
          </w:p>
        </w:tc>
      </w:tr>
      <w:tr>
        <w:tc>
          <w:tcPr>
            <w:tcW w:type="dxa" w:w="7200"/>
          </w:tcPr>
          <w:p>
            <w:r>
              <w:t>полное разрушение города Рязани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326</w:t>
            </w:r>
          </w:p>
        </w:tc>
      </w:tr>
      <w:tr>
        <w:tc>
          <w:tcPr>
            <w:tcW w:type="dxa" w:w="7200"/>
          </w:tcPr>
          <w:p>
            <w:r>
              <w:t>строительство засечной черты против дальнейших вторжений монголов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479</w:t>
            </w:r>
          </w:p>
        </w:tc>
      </w:tr>
      <w:tr>
        <w:tc>
          <w:tcPr>
            <w:tcW w:type="dxa" w:w="7200"/>
          </w:tcPr>
          <w:p>
            <w:r>
              <w:t>нарушение торговли Новгорода с Ганзейским союзом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485</w:t>
            </w:r>
          </w:p>
        </w:tc>
      </w:tr>
    </w:tbl>
    <w:p/>
    <w:p>
      <w:r>
        <w:rPr>
          <w:sz w:val="26"/>
        </w:rPr>
        <w:t>Вопрос 71</w:t>
        <w:br/>
        <w:t>Укажите запорожского гетмана, руководителя антипольского восстания на Украине, выступившего инициатором воссоединения с Россией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Богдан Хмельницкий</w:t>
      </w:r>
    </w:p>
    <w:p>
      <w:pPr>
        <w:pStyle w:val="ListBullet"/>
      </w:pPr>
      <w:r>
        <w:t>Иван Брюховецкий</w:t>
      </w:r>
    </w:p>
    <w:p>
      <w:pPr>
        <w:pStyle w:val="ListBullet"/>
      </w:pPr>
      <w:r>
        <w:t>Иван Выговский</w:t>
      </w:r>
    </w:p>
    <w:p>
      <w:pPr>
        <w:pStyle w:val="ListBullet"/>
      </w:pPr>
      <w:r>
        <w:t>Юрий Хмельницкий</w:t>
      </w:r>
    </w:p>
    <w:p>
      <w:r>
        <w:t xml:space="preserve">Больше всего ответили за: </w:t>
      </w:r>
      <w:r>
        <w:rPr>
          <w:b/>
        </w:rPr>
        <w:t>Богдан Хмельницкий (438 человек)</w:t>
      </w:r>
    </w:p>
    <w:p/>
    <w:p>
      <w:r>
        <w:rPr>
          <w:sz w:val="26"/>
        </w:rPr>
        <w:t>Вопрос 72</w:t>
        <w:br/>
        <w:t>Укажите термин, которым обозначают порядок назначения на административные и военные должности в Русском государстве XV–XVII вв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кормление</w:t>
      </w:r>
    </w:p>
    <w:p>
      <w:pPr>
        <w:pStyle w:val="ListBullet"/>
      </w:pPr>
      <w:r>
        <w:t>баскачество</w:t>
      </w:r>
    </w:p>
    <w:p>
      <w:pPr>
        <w:pStyle w:val="ListBullet"/>
      </w:pPr>
      <w:r>
        <w:t>местничество</w:t>
      </w:r>
    </w:p>
    <w:p>
      <w:pPr>
        <w:pStyle w:val="ListBullet"/>
      </w:pPr>
      <w:r>
        <w:t>иосифлянство</w:t>
      </w:r>
    </w:p>
    <w:p>
      <w:r>
        <w:t xml:space="preserve">Больше всего ответили за: </w:t>
      </w:r>
      <w:r>
        <w:rPr>
          <w:b/>
        </w:rPr>
        <w:t>местничество (479 человек)</w:t>
      </w:r>
    </w:p>
    <w:p/>
    <w:p>
      <w:r>
        <w:rPr>
          <w:sz w:val="26"/>
        </w:rPr>
        <w:t>Вопрос 73</w:t>
        <w:br/>
        <w:t>Укажите трех представителей цивилизационного подхода в изучении истории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О. Шпенглер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А.Дж. Тойнби</w:t>
            </w:r>
          </w:p>
        </w:tc>
        <w:tc>
          <w:tcPr>
            <w:tcW w:type="dxa" w:w="1440"/>
          </w:tcPr>
          <w:p>
            <w:r>
              <w:t>507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Ф. Энгельс</w:t>
            </w:r>
          </w:p>
        </w:tc>
        <w:tc>
          <w:tcPr>
            <w:tcW w:type="dxa" w:w="1440"/>
          </w:tcPr>
          <w:p>
            <w:r>
              <w:t>398</w:t>
            </w:r>
          </w:p>
        </w:tc>
        <w:tc>
          <w:tcPr>
            <w:tcW w:type="dxa" w:w="1440"/>
          </w:tcPr>
          <w:p>
            <w:r>
              <w:t>141</w:t>
            </w:r>
          </w:p>
        </w:tc>
      </w:tr>
      <w:tr>
        <w:tc>
          <w:tcPr>
            <w:tcW w:type="dxa" w:w="7200"/>
          </w:tcPr>
          <w:p>
            <w:r>
              <w:t>Н.Я. Данилевский</w:t>
            </w:r>
          </w:p>
        </w:tc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405</w:t>
            </w:r>
          </w:p>
        </w:tc>
      </w:tr>
      <w:tr>
        <w:tc>
          <w:tcPr>
            <w:tcW w:type="dxa" w:w="7200"/>
          </w:tcPr>
          <w:p>
            <w:r>
              <w:t>Г.Ф.В. Гегель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515</w:t>
            </w:r>
          </w:p>
        </w:tc>
      </w:tr>
      <w:tr>
        <w:tc>
          <w:tcPr>
            <w:tcW w:type="dxa" w:w="7200"/>
          </w:tcPr>
          <w:p>
            <w:r>
              <w:t>Ш. Монтескье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522</w:t>
            </w:r>
          </w:p>
        </w:tc>
      </w:tr>
    </w:tbl>
    <w:p/>
    <w:p>
      <w:r>
        <w:rPr>
          <w:sz w:val="26"/>
        </w:rPr>
        <w:t>Вопрос 74</w:t>
        <w:br/>
        <w:t>Укажите, какую привилегию получили дворяне согласно Манифесту о вольности дворянской: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избирать общегосударственный представительный орган</w:t>
      </w:r>
    </w:p>
    <w:p>
      <w:pPr>
        <w:pStyle w:val="ListBullet"/>
      </w:pPr>
      <w:r>
        <w:t>свободно покидать государственную службу</w:t>
      </w:r>
    </w:p>
    <w:p>
      <w:pPr>
        <w:pStyle w:val="ListBullet"/>
      </w:pPr>
      <w:r>
        <w:t>занимать высшие должности на государственной службе</w:t>
      </w:r>
    </w:p>
    <w:p>
      <w:pPr>
        <w:pStyle w:val="ListBullet"/>
      </w:pPr>
      <w:r>
        <w:t>занимать придворные должности</w:t>
      </w:r>
    </w:p>
    <w:p>
      <w:r>
        <w:t xml:space="preserve">Больше всего ответили за: </w:t>
      </w:r>
      <w:r>
        <w:rPr>
          <w:b/>
        </w:rPr>
        <w:t>свободно покидать государственную службу (436 человек)</w:t>
      </w:r>
    </w:p>
    <w:p/>
    <w:p>
      <w:r>
        <w:rPr>
          <w:sz w:val="26"/>
        </w:rPr>
        <w:t>Вопрос 75</w:t>
        <w:br/>
        <w:t>Укажите три характерные черты формационного подхода к изучению истории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экономический детерминизм</w:t>
            </w:r>
          </w:p>
        </w:tc>
        <w:tc>
          <w:tcPr>
            <w:tcW w:type="dxa" w:w="1440"/>
          </w:tcPr>
          <w:p>
            <w:r>
              <w:t>571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классовый подход</w:t>
            </w:r>
          </w:p>
        </w:tc>
        <w:tc>
          <w:tcPr>
            <w:tcW w:type="dxa" w:w="1440"/>
          </w:tcPr>
          <w:p>
            <w:r>
              <w:t>568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идея прогрессивного развития</w:t>
            </w:r>
          </w:p>
        </w:tc>
        <w:tc>
          <w:tcPr>
            <w:tcW w:type="dxa" w:w="1440"/>
          </w:tcPr>
          <w:p>
            <w:r>
              <w:t>568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многофакторный подход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575</w:t>
            </w:r>
          </w:p>
        </w:tc>
      </w:tr>
      <w:tr>
        <w:tc>
          <w:tcPr>
            <w:tcW w:type="dxa" w:w="7200"/>
          </w:tcPr>
          <w:p>
            <w:r>
              <w:t>идея исторического плюрализма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576</w:t>
            </w:r>
          </w:p>
        </w:tc>
      </w:tr>
      <w:tr>
        <w:tc>
          <w:tcPr>
            <w:tcW w:type="dxa" w:w="7200"/>
          </w:tcPr>
          <w:p>
            <w:r>
              <w:t>внимание к духовным факторам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581</w:t>
            </w:r>
          </w:p>
        </w:tc>
      </w:tr>
    </w:tbl>
    <w:p/>
    <w:p>
      <w:r>
        <w:rPr>
          <w:sz w:val="26"/>
        </w:rPr>
        <w:t>Вопрос 76</w:t>
        <w:br/>
        <w:t>К внутренней политике России второй половины XVIII века относится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создание Верховного тайного совета</w:t>
      </w:r>
    </w:p>
    <w:p>
      <w:pPr>
        <w:pStyle w:val="ListBullet"/>
      </w:pPr>
      <w:r>
        <w:t>учреждение министерств</w:t>
      </w:r>
    </w:p>
    <w:p>
      <w:pPr>
        <w:pStyle w:val="ListBullet"/>
      </w:pPr>
      <w:r>
        <w:t>издание Жалованной грамоты дворянству</w:t>
      </w:r>
    </w:p>
    <w:p>
      <w:pPr>
        <w:pStyle w:val="ListBullet"/>
      </w:pPr>
      <w:r>
        <w:t>издание указа о единонаследии</w:t>
      </w:r>
    </w:p>
    <w:p>
      <w:r>
        <w:t xml:space="preserve">Больше всего ответили за: </w:t>
      </w:r>
      <w:r>
        <w:rPr>
          <w:b/>
        </w:rPr>
        <w:t>учреждение министерств (415 человек)</w:t>
      </w:r>
    </w:p>
    <w:p/>
    <w:p>
      <w:r>
        <w:rPr>
          <w:sz w:val="26"/>
        </w:rPr>
        <w:t>Вопрос 77</w:t>
        <w:br/>
        <w:t>Укажите трех исторических деятелей, которые, как считается, могли входить в «Избранную раду»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Алексей Адашев</w:t>
            </w:r>
          </w:p>
        </w:tc>
        <w:tc>
          <w:tcPr>
            <w:tcW w:type="dxa" w:w="1440"/>
          </w:tcPr>
          <w:p>
            <w:r>
              <w:t>509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Иван Висковатый</w:t>
            </w:r>
          </w:p>
        </w:tc>
        <w:tc>
          <w:tcPr>
            <w:tcW w:type="dxa" w:w="1440"/>
          </w:tcPr>
          <w:p>
            <w:r>
              <w:t>507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Сильвестр</w:t>
            </w:r>
          </w:p>
        </w:tc>
        <w:tc>
          <w:tcPr>
            <w:tcW w:type="dxa" w:w="1440"/>
          </w:tcPr>
          <w:p>
            <w:r>
              <w:t>506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Борис Годунов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509</w:t>
            </w:r>
          </w:p>
        </w:tc>
      </w:tr>
      <w:tr>
        <w:tc>
          <w:tcPr>
            <w:tcW w:type="dxa" w:w="7200"/>
          </w:tcPr>
          <w:p>
            <w:r>
              <w:t>митрополит Исидор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510</w:t>
            </w:r>
          </w:p>
        </w:tc>
      </w:tr>
      <w:tr>
        <w:tc>
          <w:tcPr>
            <w:tcW w:type="dxa" w:w="7200"/>
          </w:tcPr>
          <w:p>
            <w:r>
              <w:t>Владимир Старицкий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514</w:t>
            </w:r>
          </w:p>
        </w:tc>
      </w:tr>
    </w:tbl>
    <w:p/>
    <w:p>
      <w:r>
        <w:rPr>
          <w:sz w:val="26"/>
        </w:rPr>
        <w:t>Вопрос 78</w:t>
        <w:br/>
        <w:t>Укажите выдающегося государственного деятеля, который в правление Александра I разработал проект глубокого реформирования всей системы государственного управления, а при Николае I провел большую работу по созданию «Полного собрания законов Российской империи»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С.С. Уваров</w:t>
      </w:r>
    </w:p>
    <w:p>
      <w:pPr>
        <w:pStyle w:val="ListBullet"/>
      </w:pPr>
      <w:r>
        <w:t>Н.Н. Новосильцев</w:t>
      </w:r>
    </w:p>
    <w:p>
      <w:pPr>
        <w:pStyle w:val="ListBullet"/>
      </w:pPr>
      <w:r>
        <w:t>А.А. Аракчеев</w:t>
      </w:r>
    </w:p>
    <w:p>
      <w:pPr>
        <w:pStyle w:val="ListBullet"/>
      </w:pPr>
      <w:r>
        <w:t>М.М. Сперанский</w:t>
      </w:r>
    </w:p>
    <w:p>
      <w:r>
        <w:t xml:space="preserve">Больше всего ответили за: </w:t>
      </w:r>
      <w:r>
        <w:rPr>
          <w:b/>
        </w:rPr>
        <w:t>М.М. Сперанский (431 человек)</w:t>
      </w:r>
    </w:p>
    <w:p/>
    <w:p>
      <w:r>
        <w:rPr>
          <w:sz w:val="26"/>
        </w:rPr>
        <w:t>Вопрос 79</w:t>
        <w:br/>
        <w:t>Укажите три последствия похода князя Ивана III на Великий Новгород в 1478 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вечевой колокол из Новгорода отправлен в Москву</w:t>
            </w:r>
          </w:p>
        </w:tc>
        <w:tc>
          <w:tcPr>
            <w:tcW w:type="dxa" w:w="1440"/>
          </w:tcPr>
          <w:p>
            <w:r>
              <w:t>490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окончательная утрата Новгородом автономии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переселение новгородских бояр на земли Московского княжества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передача большей части новгородских земель Великому княжеству Литовскому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489</w:t>
            </w:r>
          </w:p>
        </w:tc>
      </w:tr>
      <w:tr>
        <w:tc>
          <w:tcPr>
            <w:tcW w:type="dxa" w:w="7200"/>
          </w:tcPr>
          <w:p>
            <w:r>
              <w:t>предоставление новгородскому купечеству особых льгот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495</w:t>
            </w:r>
          </w:p>
        </w:tc>
      </w:tr>
      <w:tr>
        <w:tc>
          <w:tcPr>
            <w:tcW w:type="dxa" w:w="7200"/>
          </w:tcPr>
          <w:p>
            <w:r>
              <w:t>расширение полномочий новгородского веча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494</w:t>
            </w:r>
          </w:p>
        </w:tc>
      </w:tr>
    </w:tbl>
    <w:p/>
    <w:p>
      <w:r>
        <w:rPr>
          <w:sz w:val="26"/>
        </w:rPr>
        <w:t>Вопрос 80</w:t>
        <w:br/>
        <w:t>Укажите лишнее в ряду течений русской общественной мысли первой половины XIX 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народники</w:t>
      </w:r>
    </w:p>
    <w:p>
      <w:pPr>
        <w:pStyle w:val="ListBullet"/>
      </w:pPr>
      <w:r>
        <w:t>западники</w:t>
      </w:r>
    </w:p>
    <w:p>
      <w:pPr>
        <w:pStyle w:val="ListBullet"/>
      </w:pPr>
      <w:r>
        <w:t>славянофилы</w:t>
      </w:r>
    </w:p>
    <w:p>
      <w:pPr>
        <w:pStyle w:val="ListBullet"/>
      </w:pPr>
      <w:r>
        <w:t>декабристы</w:t>
      </w:r>
    </w:p>
    <w:p>
      <w:r>
        <w:t xml:space="preserve">Больше всего ответили за: </w:t>
      </w:r>
      <w:r>
        <w:rPr>
          <w:b/>
        </w:rPr>
        <w:t>декабристы (284 человек)</w:t>
      </w:r>
    </w:p>
    <w:p/>
    <w:p>
      <w:r>
        <w:rPr>
          <w:sz w:val="26"/>
        </w:rPr>
        <w:t>Вопрос 81</w:t>
        <w:br/>
        <w:t>Укажите город, в районе которого в октябре 1813 г. союзные армии одержали решающую победу над Наполеоном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Лейпциг</w:t>
      </w:r>
    </w:p>
    <w:p>
      <w:pPr>
        <w:pStyle w:val="ListBullet"/>
      </w:pPr>
      <w:r>
        <w:t>Аустерлиц</w:t>
      </w:r>
    </w:p>
    <w:p>
      <w:pPr>
        <w:pStyle w:val="ListBullet"/>
      </w:pPr>
      <w:r>
        <w:t>Фридланд</w:t>
      </w:r>
    </w:p>
    <w:p>
      <w:pPr>
        <w:pStyle w:val="ListBullet"/>
      </w:pPr>
      <w:r>
        <w:t>Малоярославец</w:t>
      </w:r>
    </w:p>
    <w:p>
      <w:r>
        <w:t xml:space="preserve">Больше всего ответили за: </w:t>
      </w:r>
      <w:r>
        <w:rPr>
          <w:b/>
        </w:rPr>
        <w:t>Лейпциг (410 человек)</w:t>
      </w:r>
    </w:p>
    <w:p/>
    <w:p>
      <w:r>
        <w:rPr>
          <w:sz w:val="26"/>
        </w:rPr>
        <w:t>Вопрос 82</w:t>
        <w:br/>
        <w:t>Укажите три причины, способствовавших созданию государства в землях восточных славян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развитие экономических отношений</w:t>
            </w:r>
          </w:p>
        </w:tc>
        <w:tc>
          <w:tcPr>
            <w:tcW w:type="dxa" w:w="1440"/>
          </w:tcPr>
          <w:p>
            <w:r>
              <w:t>515</w:t>
            </w:r>
          </w:p>
        </w:tc>
        <w:tc>
          <w:tcPr>
            <w:tcW w:type="dxa" w:w="1440"/>
          </w:tcPr>
          <w:p>
            <w:r>
              <w:t>39</w:t>
            </w:r>
          </w:p>
        </w:tc>
      </w:tr>
      <w:tr>
        <w:tc>
          <w:tcPr>
            <w:tcW w:type="dxa" w:w="7200"/>
          </w:tcPr>
          <w:p>
            <w:r>
              <w:t>формирование транзитных путей международной торговли</w:t>
            </w:r>
          </w:p>
        </w:tc>
        <w:tc>
          <w:tcPr>
            <w:tcW w:type="dxa" w:w="1440"/>
          </w:tcPr>
          <w:p>
            <w:r>
              <w:t>514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7200"/>
          </w:tcPr>
          <w:p>
            <w:r>
              <w:t>вторжение половцев на русские земли</w:t>
            </w:r>
          </w:p>
        </w:tc>
        <w:tc>
          <w:tcPr>
            <w:tcW w:type="dxa" w:w="1440"/>
          </w:tcPr>
          <w:p>
            <w:r>
              <w:t>322</w:t>
            </w:r>
          </w:p>
        </w:tc>
        <w:tc>
          <w:tcPr>
            <w:tcW w:type="dxa" w:w="1440"/>
          </w:tcPr>
          <w:p>
            <w:r>
              <w:t>236</w:t>
            </w:r>
          </w:p>
        </w:tc>
      </w:tr>
      <w:tr>
        <w:tc>
          <w:tcPr>
            <w:tcW w:type="dxa" w:w="7200"/>
          </w:tcPr>
          <w:p>
            <w:r>
              <w:t>социальное расслоение восточнославянского общества, появление знати</w:t>
            </w:r>
          </w:p>
        </w:tc>
        <w:tc>
          <w:tcPr>
            <w:tcW w:type="dxa" w:w="1440"/>
          </w:tcPr>
          <w:p>
            <w:r>
              <w:t>205</w:t>
            </w:r>
          </w:p>
        </w:tc>
        <w:tc>
          <w:tcPr>
            <w:tcW w:type="dxa" w:w="1440"/>
          </w:tcPr>
          <w:p>
            <w:r>
              <w:t>338</w:t>
            </w:r>
          </w:p>
        </w:tc>
      </w:tr>
      <w:tr>
        <w:tc>
          <w:tcPr>
            <w:tcW w:type="dxa" w:w="7200"/>
          </w:tcPr>
          <w:p>
            <w:r>
              <w:t>захват Киева князем Олегом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516</w:t>
            </w:r>
          </w:p>
        </w:tc>
      </w:tr>
      <w:tr>
        <w:tc>
          <w:tcPr>
            <w:tcW w:type="dxa" w:w="7200"/>
          </w:tcPr>
          <w:p>
            <w:r>
              <w:t>принятие христианства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</w:tbl>
    <w:p/>
    <w:p>
      <w:r>
        <w:rPr>
          <w:sz w:val="26"/>
        </w:rPr>
        <w:t>Вопрос 83</w:t>
        <w:br/>
        <w:t>Укажите главнокомандующего русской армией в Бородинском сражении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П.И. Багратион</w:t>
      </w:r>
    </w:p>
    <w:p>
      <w:pPr>
        <w:pStyle w:val="ListBullet"/>
      </w:pPr>
      <w:r>
        <w:t>М.Б. Барклай-де-Толли</w:t>
      </w:r>
    </w:p>
    <w:p>
      <w:pPr>
        <w:pStyle w:val="ListBullet"/>
      </w:pPr>
      <w:r>
        <w:t>М.И. Кутузов</w:t>
      </w:r>
    </w:p>
    <w:p>
      <w:pPr>
        <w:pStyle w:val="ListBullet"/>
      </w:pPr>
      <w:r>
        <w:t>М.Б. Барклай-де-Толли</w:t>
      </w:r>
    </w:p>
    <w:p>
      <w:r>
        <w:t xml:space="preserve">Больше всего ответили за: </w:t>
      </w:r>
      <w:r>
        <w:rPr>
          <w:b/>
        </w:rPr>
        <w:t>М.И. Кутузов (428 человек)</w:t>
      </w:r>
    </w:p>
    <w:p/>
    <w:p>
      <w:r>
        <w:rPr>
          <w:sz w:val="26"/>
        </w:rPr>
        <w:t>Вопрос 84</w:t>
        <w:br/>
        <w:t>Подберите понятие к определению:</w:t>
        <w:br/>
        <w:t>«Неповторимый культурно-исторический тип общества, характеризующийся универсальным стилем различных сторон человеческой жизнедеятельности» – это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цивилизация</w:t>
      </w:r>
    </w:p>
    <w:p>
      <w:pPr>
        <w:pStyle w:val="ListBullet"/>
      </w:pPr>
      <w:r>
        <w:t>урбанизация</w:t>
      </w:r>
    </w:p>
    <w:p>
      <w:pPr>
        <w:pStyle w:val="ListBullet"/>
      </w:pPr>
      <w:r>
        <w:t>стагнация</w:t>
      </w:r>
    </w:p>
    <w:p>
      <w:pPr>
        <w:pStyle w:val="ListBullet"/>
      </w:pPr>
      <w:r>
        <w:t>модернизация</w:t>
      </w:r>
    </w:p>
    <w:p>
      <w:r>
        <w:t xml:space="preserve">Больше всего ответили за: </w:t>
      </w:r>
      <w:r>
        <w:rPr>
          <w:b/>
        </w:rPr>
        <w:t>цивилизация (430 человек)</w:t>
      </w:r>
    </w:p>
    <w:p/>
    <w:p>
      <w:r>
        <w:rPr>
          <w:sz w:val="26"/>
        </w:rPr>
        <w:t>Вопрос 85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Ливонская война</w:t>
      </w:r>
    </w:p>
    <w:p>
      <w:pPr>
        <w:pStyle w:val="ListBullet"/>
      </w:pPr>
    </w:p>
    <w:p>
      <w:pPr>
        <w:pStyle w:val="ListBullet"/>
      </w:pPr>
      <w:r>
        <w:t>окончательное присоединение Рязанского княжества к Москве</w:t>
      </w:r>
    </w:p>
    <w:p>
      <w:pPr>
        <w:pStyle w:val="ListBullet"/>
      </w:pPr>
      <w:r>
        <w:t>пресечение династии московских Рюриковичей</w:t>
      </w:r>
    </w:p>
    <w:p>
      <w:r>
        <w:t xml:space="preserve">Больше всего ответили за: </w:t>
      </w:r>
      <w:r>
        <w:rPr>
          <w:b/>
        </w:rPr>
        <w:t>поход Ивана III на Новгород (437 человек)</w:t>
      </w:r>
    </w:p>
    <w:p/>
    <w:p>
      <w:r>
        <w:rPr>
          <w:sz w:val="26"/>
        </w:rPr>
        <w:t>Вопрос 86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стрелецких полков</w:t>
      </w:r>
    </w:p>
    <w:p>
      <w:pPr>
        <w:pStyle w:val="ListBullet"/>
      </w:pPr>
      <w:r>
        <w:t>лейб-гвардейских полков</w:t>
      </w:r>
    </w:p>
    <w:p>
      <w:pPr>
        <w:pStyle w:val="ListBullet"/>
      </w:pPr>
    </w:p>
    <w:p>
      <w:pPr>
        <w:pStyle w:val="ListBullet"/>
      </w:pPr>
      <w:r>
        <w:t>дворянского ополчения</w:t>
      </w:r>
    </w:p>
    <w:p>
      <w:r>
        <w:t xml:space="preserve">Больше всего ответили за: </w:t>
      </w:r>
      <w:r>
        <w:rPr>
          <w:b/>
        </w:rPr>
        <w:t>полков «нового строя» (457 человек)</w:t>
      </w:r>
    </w:p>
    <w:p/>
    <w:p>
      <w:r>
        <w:rPr>
          <w:sz w:val="26"/>
        </w:rPr>
        <w:t>Вопрос 87</w:t>
        <w:br/>
        <w:t>Укажите три важнейших последствия петровских реформ в сфере горной промышленности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промышленное освоение Уральского региона</w:t>
            </w:r>
          </w:p>
        </w:tc>
        <w:tc>
          <w:tcPr>
            <w:tcW w:type="dxa" w:w="1440"/>
          </w:tcPr>
          <w:p>
            <w:r>
              <w:t>496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превращение России в крупнейшего экспортера металла</w:t>
            </w:r>
          </w:p>
        </w:tc>
        <w:tc>
          <w:tcPr>
            <w:tcW w:type="dxa" w:w="1440"/>
          </w:tcPr>
          <w:p>
            <w:r>
              <w:t>490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закрепление за центрами горной промышленности особого административного статуса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развитие вольнонаемного труда в сфере горной промышленности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491</w:t>
            </w:r>
          </w:p>
        </w:tc>
      </w:tr>
      <w:tr>
        <w:tc>
          <w:tcPr>
            <w:tcW w:type="dxa" w:w="7200"/>
          </w:tcPr>
          <w:p>
            <w:r>
              <w:t>промышленное освоение Дальнего Востока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495</w:t>
            </w:r>
          </w:p>
        </w:tc>
      </w:tr>
      <w:tr>
        <w:tc>
          <w:tcPr>
            <w:tcW w:type="dxa" w:w="7200"/>
          </w:tcPr>
          <w:p>
            <w:r>
              <w:t>рост участия иностранных инвесторов в российской горной промышленности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495</w:t>
            </w:r>
          </w:p>
        </w:tc>
      </w:tr>
    </w:tbl>
    <w:p/>
    <w:p>
      <w:r>
        <w:rPr>
          <w:sz w:val="26"/>
        </w:rPr>
        <w:t>Вопрос 88</w:t>
        <w:br/>
        <w:t>Укажите раннесредневековое государство, которое являлось непосредственным соседом Древнерусского государства в первой половине X 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Арабский халифат</w:t>
      </w:r>
    </w:p>
    <w:p>
      <w:pPr>
        <w:pStyle w:val="ListBullet"/>
      </w:pPr>
      <w:r>
        <w:t>Священная Римская империя</w:t>
      </w:r>
    </w:p>
    <w:p>
      <w:pPr>
        <w:pStyle w:val="ListBullet"/>
      </w:pPr>
      <w:r>
        <w:t>Хазарский каганат</w:t>
      </w:r>
    </w:p>
    <w:p>
      <w:pPr>
        <w:pStyle w:val="ListBullet"/>
      </w:pPr>
      <w:r>
        <w:t>Франкская империя</w:t>
      </w:r>
    </w:p>
    <w:p>
      <w:r>
        <w:t xml:space="preserve">Больше всего ответили за: </w:t>
      </w:r>
      <w:r>
        <w:rPr>
          <w:b/>
        </w:rPr>
        <w:t>Хазарский каганат (473 человек)</w:t>
      </w:r>
    </w:p>
    <w:p/>
    <w:p>
      <w:r>
        <w:rPr>
          <w:sz w:val="26"/>
        </w:rPr>
        <w:t>Вопрос 89</w:t>
        <w:br/>
        <w:t>Укажите три последствия Смутного времени для России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тяжелое экономическое положение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потеря ряда западных и северо-западных территорий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34</w:t>
            </w:r>
          </w:p>
        </w:tc>
      </w:tr>
      <w:tr>
        <w:tc>
          <w:tcPr>
            <w:tcW w:type="dxa" w:w="7200"/>
          </w:tcPr>
          <w:p>
            <w:r>
              <w:t>восстановление российской государственности</w:t>
            </w:r>
          </w:p>
        </w:tc>
        <w:tc>
          <w:tcPr>
            <w:tcW w:type="dxa" w:w="1440"/>
          </w:tcPr>
          <w:p>
            <w:r>
              <w:t>515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7200"/>
          </w:tcPr>
          <w:p>
            <w:r>
              <w:t>усиление политического террора в отношении всех недовольных царской властью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522</w:t>
            </w:r>
          </w:p>
        </w:tc>
      </w:tr>
      <w:tr>
        <w:tc>
          <w:tcPr>
            <w:tcW w:type="dxa" w:w="7200"/>
          </w:tcPr>
          <w:p>
            <w:r>
              <w:t>церковный раскол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  <w:tr>
        <w:tc>
          <w:tcPr>
            <w:tcW w:type="dxa" w:w="7200"/>
          </w:tcPr>
          <w:p>
            <w:r>
              <w:t>укрепление политических и экономических связей со странами Запада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529</w:t>
            </w:r>
          </w:p>
        </w:tc>
      </w:tr>
    </w:tbl>
    <w:p/>
    <w:p>
      <w:r>
        <w:rPr>
          <w:sz w:val="26"/>
        </w:rPr>
        <w:t>Вопрос 90</w:t>
        <w:br/>
        <w:t>Укажите территории Российской империи, охваченные восстанием Е. И. Пугачева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Западная Сибирь и Дальни Восток</w:t>
      </w:r>
    </w:p>
    <w:p>
      <w:pPr>
        <w:pStyle w:val="ListBullet"/>
      </w:pPr>
      <w:r>
        <w:t>Украина и Белоруссия</w:t>
      </w:r>
    </w:p>
    <w:p>
      <w:pPr>
        <w:pStyle w:val="ListBullet"/>
      </w:pPr>
      <w:r>
        <w:t>Северо-западная и Центральная Россия</w:t>
      </w:r>
    </w:p>
    <w:p>
      <w:pPr>
        <w:pStyle w:val="ListBullet"/>
      </w:pPr>
      <w:r>
        <w:t>Поволжье и Южный Урал</w:t>
      </w:r>
    </w:p>
    <w:p>
      <w:r>
        <w:t xml:space="preserve">Больше всего ответили за: </w:t>
      </w:r>
      <w:r>
        <w:rPr>
          <w:b/>
        </w:rPr>
        <w:t>Поволжье и Южный Урал (455 человек)</w:t>
      </w:r>
    </w:p>
    <w:p/>
    <w:p>
      <w:r>
        <w:rPr>
          <w:sz w:val="26"/>
        </w:rPr>
        <w:t>Вопрос 91</w:t>
        <w:br/>
        <w:t>Укажите имя польского короля, который правил в Речи Посполитой в годы русской Смуты и был активным инициатором и организатором польской интервенции в Россию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Стефан Баторий</w:t>
      </w:r>
    </w:p>
    <w:p>
      <w:pPr>
        <w:pStyle w:val="ListBullet"/>
      </w:pPr>
      <w:r>
        <w:t>Владислав IV</w:t>
      </w:r>
    </w:p>
    <w:p>
      <w:pPr>
        <w:pStyle w:val="ListBullet"/>
      </w:pPr>
      <w:r>
        <w:t>Сигизмунд II Август</w:t>
      </w:r>
    </w:p>
    <w:p>
      <w:pPr>
        <w:pStyle w:val="ListBullet"/>
      </w:pPr>
      <w:r>
        <w:t>Сигизмунд III</w:t>
      </w:r>
    </w:p>
    <w:p>
      <w:r>
        <w:t xml:space="preserve">Больше всего ответили за: </w:t>
      </w:r>
      <w:r>
        <w:rPr>
          <w:b/>
        </w:rPr>
        <w:t>Сигизмунд III (466 человек)</w:t>
      </w:r>
    </w:p>
    <w:p/>
    <w:p>
      <w:r>
        <w:rPr>
          <w:sz w:val="26"/>
        </w:rPr>
        <w:t>Вопрос 92</w:t>
        <w:br/>
        <w:t>Название чина руководителей центральных органов управления в XVI в.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затинщики</w:t>
      </w:r>
    </w:p>
    <w:p>
      <w:pPr>
        <w:pStyle w:val="ListBullet"/>
      </w:pPr>
      <w:r>
        <w:t>стольники</w:t>
      </w:r>
    </w:p>
    <w:p>
      <w:pPr>
        <w:pStyle w:val="ListBullet"/>
      </w:pPr>
      <w:r>
        <w:t>стрельцы</w:t>
      </w:r>
    </w:p>
    <w:p>
      <w:pPr>
        <w:pStyle w:val="ListBullet"/>
      </w:pPr>
      <w:r>
        <w:t>дьяки</w:t>
      </w:r>
    </w:p>
    <w:p>
      <w:r>
        <w:t xml:space="preserve">Больше всего ответили за: </w:t>
      </w:r>
      <w:r>
        <w:rPr>
          <w:b/>
        </w:rPr>
        <w:t>дьяки (422 человек)</w:t>
      </w:r>
    </w:p>
    <w:p/>
    <w:p>
      <w:r>
        <w:rPr>
          <w:sz w:val="26"/>
        </w:rPr>
        <w:t>Вопрос 93</w:t>
        <w:br/>
        <w:t>Укажите державу, которая выступила союзницей России в ходе войны с Османской империей 1787–1791 гг.?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Англия</w:t>
      </w:r>
    </w:p>
    <w:p>
      <w:pPr>
        <w:pStyle w:val="ListBullet"/>
      </w:pPr>
      <w:r>
        <w:t>Швеция</w:t>
      </w:r>
    </w:p>
    <w:p>
      <w:pPr>
        <w:pStyle w:val="ListBullet"/>
      </w:pPr>
      <w:r>
        <w:t>Австрия</w:t>
      </w:r>
    </w:p>
    <w:p>
      <w:pPr>
        <w:pStyle w:val="ListBullet"/>
      </w:pPr>
      <w:r>
        <w:t>Франция</w:t>
      </w:r>
    </w:p>
    <w:p>
      <w:r>
        <w:t xml:space="preserve">Больше всего ответили за: </w:t>
      </w:r>
      <w:r>
        <w:rPr>
          <w:b/>
        </w:rPr>
        <w:t>Австрия (394 человек)</w:t>
      </w:r>
    </w:p>
    <w:p/>
    <w:p>
      <w:r>
        <w:rPr>
          <w:sz w:val="26"/>
        </w:rPr>
        <w:t>Вопрос 94</w:t>
        <w:br/>
        <w:t>Укажите дату отречения Николая II от престола и, соответственно, конца многовековой российской монархии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23 февраля 1917 г.</w:t>
      </w:r>
    </w:p>
    <w:p>
      <w:pPr>
        <w:pStyle w:val="ListBullet"/>
      </w:pPr>
      <w:r>
        <w:t>2 марта 1917 г.</w:t>
      </w:r>
    </w:p>
    <w:p>
      <w:pPr>
        <w:pStyle w:val="ListBullet"/>
      </w:pPr>
      <w:r>
        <w:t>17 июля 1918 г.</w:t>
      </w:r>
    </w:p>
    <w:p>
      <w:pPr>
        <w:pStyle w:val="ListBullet"/>
      </w:pPr>
      <w:r>
        <w:t>25 октября 1917 г.</w:t>
      </w:r>
    </w:p>
    <w:p>
      <w:r>
        <w:t xml:space="preserve">Больше всего ответили за: </w:t>
      </w:r>
      <w:r>
        <w:rPr>
          <w:b/>
        </w:rPr>
        <w:t>2 марта 1917 г. (552 человек)</w:t>
      </w:r>
    </w:p>
    <w:p/>
    <w:p>
      <w:r>
        <w:rPr>
          <w:sz w:val="26"/>
        </w:rPr>
        <w:t>Вопрос 95</w:t>
        <w:br/>
        <w:t>Укажите название системы передачи взаймы или в аренду вооружений, боеприпасов, сырья, продовольствия и др., осуществлявшаяся США в страны-союзницы по антигитлеровской коалиции (в том числе в СССР) в годы Второй мировой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ленд-лиз</w:t>
      </w:r>
    </w:p>
    <w:p>
      <w:pPr>
        <w:pStyle w:val="ListBullet"/>
      </w:pPr>
      <w:r>
        <w:t>план Маршалла</w:t>
      </w:r>
    </w:p>
    <w:p>
      <w:pPr>
        <w:pStyle w:val="ListBullet"/>
      </w:pPr>
      <w:r>
        <w:t>гуманитарная помощь</w:t>
      </w:r>
    </w:p>
    <w:p>
      <w:pPr>
        <w:pStyle w:val="ListBullet"/>
      </w:pPr>
      <w:r>
        <w:t>контрибуция</w:t>
      </w:r>
    </w:p>
    <w:p>
      <w:r>
        <w:t xml:space="preserve">Больше всего ответили за: </w:t>
      </w:r>
      <w:r>
        <w:rPr>
          <w:b/>
        </w:rPr>
        <w:t>ленд-лиз (340 человек)</w:t>
      </w:r>
    </w:p>
    <w:p/>
    <w:p>
      <w:r>
        <w:rPr>
          <w:sz w:val="26"/>
        </w:rPr>
        <w:t>Вопрос 96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Ливонская</w:t>
      </w:r>
    </w:p>
    <w:p>
      <w:pPr>
        <w:pStyle w:val="ListBullet"/>
      </w:pPr>
    </w:p>
    <w:p>
      <w:pPr>
        <w:pStyle w:val="ListBullet"/>
      </w:pPr>
      <w:r>
        <w:t>Отечественная</w:t>
      </w:r>
    </w:p>
    <w:p>
      <w:pPr>
        <w:pStyle w:val="ListBullet"/>
      </w:pPr>
      <w:r>
        <w:t>Семилетняя</w:t>
      </w:r>
    </w:p>
    <w:p>
      <w:r>
        <w:t xml:space="preserve">Больше всего ответили за: </w:t>
      </w:r>
      <w:r>
        <w:rPr>
          <w:b/>
        </w:rPr>
        <w:t>Северная (437 человек)</w:t>
      </w:r>
    </w:p>
    <w:p/>
    <w:p>
      <w:r>
        <w:rPr>
          <w:sz w:val="26"/>
        </w:rPr>
        <w:t>Вопрос 97</w:t>
        <w:br/>
        <w:t>Укажите название площади в Санкт-Петербурге, на которой произошло выступление декабристов 14 декабря 1825 г.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Сенатская</w:t>
      </w:r>
    </w:p>
    <w:p>
      <w:pPr>
        <w:pStyle w:val="ListBullet"/>
      </w:pPr>
      <w:r>
        <w:t>Дворцовая</w:t>
      </w:r>
    </w:p>
    <w:p>
      <w:pPr>
        <w:pStyle w:val="ListBullet"/>
      </w:pPr>
      <w:r>
        <w:t>Красная</w:t>
      </w:r>
    </w:p>
    <w:p>
      <w:pPr>
        <w:pStyle w:val="ListBullet"/>
      </w:pPr>
      <w:r>
        <w:t>Софийская</w:t>
      </w:r>
    </w:p>
    <w:p>
      <w:r>
        <w:t xml:space="preserve">Больше всего ответили за: </w:t>
      </w:r>
      <w:r>
        <w:rPr>
          <w:b/>
        </w:rPr>
        <w:t>Сенатская (444 человек)</w:t>
      </w:r>
    </w:p>
    <w:p/>
    <w:p>
      <w:r>
        <w:rPr>
          <w:sz w:val="26"/>
        </w:rPr>
        <w:t>Вопрос 98</w:t>
        <w:br/>
        <w:t>Укажите трех государственных деятелей, бывших сподвижниками Екатерины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Г. Ф. Орлов</w:t>
            </w:r>
          </w:p>
        </w:tc>
        <w:tc>
          <w:tcPr>
            <w:tcW w:type="dxa" w:w="1440"/>
          </w:tcPr>
          <w:p>
            <w:r>
              <w:t>537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7200"/>
          </w:tcPr>
          <w:p>
            <w:r>
              <w:t>Е. П. Дашкова</w:t>
            </w:r>
          </w:p>
        </w:tc>
        <w:tc>
          <w:tcPr>
            <w:tcW w:type="dxa" w:w="1440"/>
          </w:tcPr>
          <w:p>
            <w:r>
              <w:t>528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Н. И. Панин</w:t>
            </w:r>
          </w:p>
        </w:tc>
        <w:tc>
          <w:tcPr>
            <w:tcW w:type="dxa" w:w="1440"/>
          </w:tcPr>
          <w:p>
            <w:r>
              <w:t>527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7200"/>
          </w:tcPr>
          <w:p>
            <w:r>
              <w:t>М. М. Сперанский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  <w:tr>
        <w:tc>
          <w:tcPr>
            <w:tcW w:type="dxa" w:w="7200"/>
          </w:tcPr>
          <w:p>
            <w:r>
              <w:t>А. И. Остерман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539</w:t>
            </w:r>
          </w:p>
        </w:tc>
      </w:tr>
      <w:tr>
        <w:tc>
          <w:tcPr>
            <w:tcW w:type="dxa" w:w="7200"/>
          </w:tcPr>
          <w:p>
            <w:r>
              <w:t>С. Ю. Витте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538</w:t>
            </w:r>
          </w:p>
        </w:tc>
      </w:tr>
    </w:tbl>
    <w:p/>
    <w:p>
      <w:r>
        <w:rPr>
          <w:sz w:val="26"/>
        </w:rPr>
        <w:t>Вопрос 99</w:t>
        <w:br/>
        <w:t>Укажите, каким был главный тезис трактата «Правда воли монаршей»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необходимость передавать престол монарха от старшего сына к младшему</w:t>
      </w:r>
    </w:p>
    <w:p>
      <w:pPr>
        <w:pStyle w:val="ListBullet"/>
      </w:pPr>
      <w:r>
        <w:t>право подданных сопротивляться монарху-тирану</w:t>
      </w:r>
    </w:p>
    <w:p>
      <w:pPr>
        <w:pStyle w:val="ListBullet"/>
      </w:pPr>
      <w:r>
        <w:t>необходимость избирать монарха общим собранием граждан</w:t>
      </w:r>
    </w:p>
    <w:p>
      <w:pPr>
        <w:pStyle w:val="ListBullet"/>
      </w:pPr>
      <w:r>
        <w:t>право монарха назначать наследником того, кого ему угодно</w:t>
      </w:r>
    </w:p>
    <w:p>
      <w:r>
        <w:t xml:space="preserve">Больше всего ответили за: </w:t>
      </w:r>
      <w:r>
        <w:rPr>
          <w:b/>
        </w:rPr>
        <w:t>право монарха назначать наследником того, кого ему угодно (430 человек)</w:t>
      </w:r>
    </w:p>
    <w:p/>
    <w:p>
      <w:r>
        <w:rPr>
          <w:sz w:val="26"/>
        </w:rPr>
        <w:t>Вопрос 100</w:t>
        <w:br/>
        <w:t>Укажите правителей – современников Екатерины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Фридрих II Прусский</w:t>
            </w:r>
          </w:p>
        </w:tc>
        <w:tc>
          <w:tcPr>
            <w:tcW w:type="dxa" w:w="1440"/>
          </w:tcPr>
          <w:p>
            <w:r>
              <w:t>539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Иосиф II Австрийский</w:t>
            </w:r>
          </w:p>
        </w:tc>
        <w:tc>
          <w:tcPr>
            <w:tcW w:type="dxa" w:w="1440"/>
          </w:tcPr>
          <w:p>
            <w:r>
              <w:t>536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Джордж Вашингтон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Людовик XIV Бурбон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535</w:t>
            </w:r>
          </w:p>
        </w:tc>
      </w:tr>
      <w:tr>
        <w:tc>
          <w:tcPr>
            <w:tcW w:type="dxa" w:w="7200"/>
          </w:tcPr>
          <w:p>
            <w:r>
              <w:t>Карл V Габсбург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545</w:t>
            </w:r>
          </w:p>
        </w:tc>
      </w:tr>
      <w:tr>
        <w:tc>
          <w:tcPr>
            <w:tcW w:type="dxa" w:w="7200"/>
          </w:tcPr>
          <w:p>
            <w:r>
              <w:t>Оливер Кромвель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542</w:t>
            </w:r>
          </w:p>
        </w:tc>
      </w:tr>
    </w:tbl>
    <w:p/>
    <w:p>
      <w:r>
        <w:rPr>
          <w:sz w:val="26"/>
        </w:rPr>
        <w:t>Вопрос 101</w:t>
        <w:br/>
        <w:t>Укажите три компонента, сопровождающие процесс модернизации при переходе от традиционного к индустриальному обществу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урбанизация</w:t>
            </w:r>
          </w:p>
        </w:tc>
        <w:tc>
          <w:tcPr>
            <w:tcW w:type="dxa" w:w="1440"/>
          </w:tcPr>
          <w:p>
            <w:r>
              <w:t>522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секуляризация культуры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бюрократизация управления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укрепление монархических режимов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521</w:t>
            </w:r>
          </w:p>
        </w:tc>
      </w:tr>
      <w:tr>
        <w:tc>
          <w:tcPr>
            <w:tcW w:type="dxa" w:w="7200"/>
          </w:tcPr>
          <w:p>
            <w:r>
              <w:t>повышение роли сельского хозяйства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  <w:tr>
        <w:tc>
          <w:tcPr>
            <w:tcW w:type="dxa" w:w="7200"/>
          </w:tcPr>
          <w:p>
            <w:r>
              <w:t>низкая социальная мобильность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526</w:t>
            </w:r>
          </w:p>
        </w:tc>
      </w:tr>
    </w:tbl>
    <w:p/>
    <w:p>
      <w:r>
        <w:rPr>
          <w:sz w:val="26"/>
        </w:rPr>
        <w:t>Вопрос 102</w:t>
        <w:br/>
        <w:t>Укажите имя византийской принцессы, которую взял в жены московский князь Иван III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Ольга</w:t>
      </w:r>
    </w:p>
    <w:p>
      <w:pPr>
        <w:pStyle w:val="ListBullet"/>
      </w:pPr>
      <w:r>
        <w:t>Софья</w:t>
      </w:r>
    </w:p>
    <w:p>
      <w:pPr>
        <w:pStyle w:val="ListBullet"/>
      </w:pPr>
      <w:r>
        <w:t>Варвара</w:t>
      </w:r>
    </w:p>
    <w:p>
      <w:pPr>
        <w:pStyle w:val="ListBullet"/>
      </w:pPr>
      <w:r>
        <w:t>Екатерина</w:t>
      </w:r>
    </w:p>
    <w:p>
      <w:r>
        <w:t xml:space="preserve">Больше всего ответили за: </w:t>
      </w:r>
      <w:r>
        <w:rPr>
          <w:b/>
        </w:rPr>
        <w:t>Софья (476 человек)</w:t>
      </w:r>
    </w:p>
    <w:p/>
    <w:p>
      <w:r>
        <w:rPr>
          <w:sz w:val="26"/>
        </w:rPr>
        <w:t>Вопрос 103</w:t>
        <w:br/>
        <w:t>Укажите столицу Византийской империи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Константинополь</w:t>
      </w:r>
    </w:p>
    <w:p>
      <w:pPr>
        <w:pStyle w:val="ListBullet"/>
      </w:pPr>
      <w:r>
        <w:t>Булгар</w:t>
      </w:r>
    </w:p>
    <w:p>
      <w:pPr>
        <w:pStyle w:val="ListBullet"/>
      </w:pPr>
      <w:r>
        <w:t>Париж</w:t>
      </w:r>
    </w:p>
    <w:p>
      <w:pPr>
        <w:pStyle w:val="ListBullet"/>
      </w:pPr>
      <w:r>
        <w:t>Херсонес</w:t>
      </w:r>
    </w:p>
    <w:p>
      <w:r>
        <w:t xml:space="preserve">Больше всего ответили за: </w:t>
      </w:r>
      <w:r>
        <w:rPr>
          <w:b/>
        </w:rPr>
        <w:t>Константинополь (453 человек)</w:t>
      </w:r>
    </w:p>
    <w:p/>
    <w:p>
      <w:r>
        <w:rPr>
          <w:sz w:val="26"/>
        </w:rPr>
        <w:t>Вопрос 104</w:t>
        <w:br/>
        <w:t>Укажите три причины вступления России в Северную войну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потребность российской экономики в выходе к морю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благоприятная политическая обстановка в Европе, позволившая создать антишведскую коалицию</w:t>
            </w:r>
          </w:p>
        </w:tc>
        <w:tc>
          <w:tcPr>
            <w:tcW w:type="dxa" w:w="1440"/>
          </w:tcPr>
          <w:p>
            <w:r>
              <w:t>539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угроза со стороны шведского великодержавия для соседних государств</w:t>
            </w:r>
          </w:p>
        </w:tc>
        <w:tc>
          <w:tcPr>
            <w:tcW w:type="dxa" w:w="1440"/>
          </w:tcPr>
          <w:p>
            <w:r>
              <w:t>537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попытка заставить Швецию открыть границы для российского экспорта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542</w:t>
            </w:r>
          </w:p>
        </w:tc>
      </w:tr>
      <w:tr>
        <w:tc>
          <w:tcPr>
            <w:tcW w:type="dxa" w:w="7200"/>
          </w:tcPr>
          <w:p>
            <w:r>
              <w:t>защита Россией своих союзников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544</w:t>
            </w:r>
          </w:p>
        </w:tc>
      </w:tr>
      <w:tr>
        <w:tc>
          <w:tcPr>
            <w:tcW w:type="dxa" w:w="7200"/>
          </w:tcPr>
          <w:p>
            <w:r>
              <w:t>претензии Петра I на шведский трон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551</w:t>
            </w:r>
          </w:p>
        </w:tc>
      </w:tr>
    </w:tbl>
    <w:p/>
    <w:p>
      <w:r>
        <w:rPr>
          <w:sz w:val="26"/>
        </w:rPr>
        <w:t>Вопрос 105</w:t>
        <w:br/>
        <w:t>Укажите, какую теорию исторического процесса характеризуют понятия «классовая борьба», «производственные отношения», «базис и надстройка»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Формационная теория</w:t>
      </w:r>
    </w:p>
    <w:p>
      <w:pPr>
        <w:pStyle w:val="ListBullet"/>
      </w:pPr>
      <w:r>
        <w:t>Теория модернизации</w:t>
      </w:r>
    </w:p>
    <w:p>
      <w:pPr>
        <w:pStyle w:val="ListBullet"/>
      </w:pPr>
      <w:r>
        <w:t>Теория цивилизаций</w:t>
      </w:r>
    </w:p>
    <w:p>
      <w:pPr>
        <w:pStyle w:val="ListBullet"/>
      </w:pPr>
      <w:r>
        <w:t>Религиозная теория</w:t>
      </w:r>
    </w:p>
    <w:p>
      <w:r>
        <w:t xml:space="preserve">Больше всего ответили за: </w:t>
      </w:r>
      <w:r>
        <w:rPr>
          <w:b/>
        </w:rPr>
        <w:t>Формационная теория (453 человек)</w:t>
      </w:r>
    </w:p>
    <w:p/>
    <w:p>
      <w:r>
        <w:rPr>
          <w:sz w:val="26"/>
        </w:rPr>
        <w:t>Вопрос 106</w:t>
        <w:br/>
        <w:t>Укажите три категории населения в Русском государстве XVI в., которые относились к служилым «по отечеству»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дворяне городовые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дворяне московские</w:t>
            </w:r>
          </w:p>
        </w:tc>
        <w:tc>
          <w:tcPr>
            <w:tcW w:type="dxa" w:w="1440"/>
          </w:tcPr>
          <w:p>
            <w:r>
              <w:t>498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думные чины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стрельцы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497</w:t>
            </w:r>
          </w:p>
        </w:tc>
      </w:tr>
      <w:tr>
        <w:tc>
          <w:tcPr>
            <w:tcW w:type="dxa" w:w="7200"/>
          </w:tcPr>
          <w:p>
            <w:r>
              <w:t>городовые казаки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501</w:t>
            </w:r>
          </w:p>
        </w:tc>
      </w:tr>
      <w:tr>
        <w:tc>
          <w:tcPr>
            <w:tcW w:type="dxa" w:w="7200"/>
          </w:tcPr>
          <w:p>
            <w:r>
              <w:t>купцы суконной сотни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504</w:t>
            </w:r>
          </w:p>
        </w:tc>
      </w:tr>
    </w:tbl>
    <w:p/>
    <w:p>
      <w:r>
        <w:rPr>
          <w:sz w:val="26"/>
        </w:rPr>
        <w:t>Вопрос 107</w:t>
        <w:br/>
        <w:t>Укажите имя основателя Монгольской империи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Чингисхан</w:t>
      </w:r>
    </w:p>
    <w:p>
      <w:pPr>
        <w:pStyle w:val="ListBullet"/>
      </w:pPr>
      <w:r>
        <w:t>Узбек</w:t>
      </w:r>
    </w:p>
    <w:p>
      <w:pPr>
        <w:pStyle w:val="ListBullet"/>
      </w:pPr>
      <w:r>
        <w:t>Батый</w:t>
      </w:r>
    </w:p>
    <w:p>
      <w:pPr>
        <w:pStyle w:val="ListBullet"/>
      </w:pPr>
      <w:r>
        <w:t>Субэдэй</w:t>
      </w:r>
    </w:p>
    <w:p>
      <w:r>
        <w:t xml:space="preserve">Больше всего ответили за: </w:t>
      </w:r>
      <w:r>
        <w:rPr>
          <w:b/>
        </w:rPr>
        <w:t>Чингисхан (444 человек)</w:t>
      </w:r>
    </w:p>
    <w:p/>
    <w:p>
      <w:r>
        <w:rPr>
          <w:sz w:val="26"/>
        </w:rPr>
        <w:t>Вопрос 108</w:t>
        <w:br/>
        <w:t>Укажите крупный военный конфликт, который развернулся в Западной Европе параллельно с Северной войной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Война за испанское наследство</w:t>
      </w:r>
    </w:p>
    <w:p>
      <w:pPr>
        <w:pStyle w:val="ListBullet"/>
      </w:pPr>
      <w:r>
        <w:t>Война за австрийское наследство</w:t>
      </w:r>
    </w:p>
    <w:p>
      <w:pPr>
        <w:pStyle w:val="ListBullet"/>
      </w:pPr>
      <w:r>
        <w:t>Семилетняя война</w:t>
      </w:r>
    </w:p>
    <w:p>
      <w:pPr>
        <w:pStyle w:val="ListBullet"/>
      </w:pPr>
      <w:r>
        <w:t>Тридцатилетняя война</w:t>
      </w:r>
    </w:p>
    <w:p>
      <w:r>
        <w:t xml:space="preserve">Больше всего ответили за: </w:t>
      </w:r>
      <w:r>
        <w:rPr>
          <w:b/>
        </w:rPr>
        <w:t>Война за испанское наследство (415 человек)</w:t>
      </w:r>
    </w:p>
    <w:p/>
    <w:p>
      <w:r>
        <w:rPr>
          <w:sz w:val="26"/>
        </w:rPr>
        <w:t>Вопрос 109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начало правления династии Романовых</w:t>
      </w:r>
    </w:p>
    <w:p>
      <w:pPr>
        <w:pStyle w:val="ListBullet"/>
      </w:pPr>
      <w:r>
        <w:t>воцарение Алексея Михайловича</w:t>
      </w:r>
    </w:p>
    <w:p>
      <w:pPr>
        <w:pStyle w:val="ListBullet"/>
      </w:pPr>
      <w:r>
        <w:t>Соляной бунт в Москве</w:t>
      </w:r>
    </w:p>
    <w:p>
      <w:pPr>
        <w:pStyle w:val="ListBullet"/>
      </w:pPr>
      <w:r>
        <w:t>восстание под руководством С. Разина</w:t>
      </w:r>
    </w:p>
    <w:p>
      <w:r>
        <w:t xml:space="preserve">Больше всего ответили за: </w:t>
      </w:r>
      <w:r>
        <w:rPr>
          <w:b/>
        </w:rPr>
        <w:t>начало правления династии Романовых (423 человек)</w:t>
      </w:r>
    </w:p>
    <w:p/>
    <w:p>
      <w:r>
        <w:rPr>
          <w:sz w:val="26"/>
        </w:rPr>
        <w:t>Вопрос 110</w:t>
        <w:br/>
        <w:t>Укажите годы правления Василия III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1505-1533</w:t>
      </w:r>
    </w:p>
    <w:p>
      <w:pPr>
        <w:pStyle w:val="ListBullet"/>
      </w:pPr>
      <w:r>
        <w:t>1303-1325</w:t>
      </w:r>
    </w:p>
    <w:p>
      <w:pPr>
        <w:pStyle w:val="ListBullet"/>
      </w:pPr>
      <w:r>
        <w:t>1238-1263</w:t>
      </w:r>
    </w:p>
    <w:p>
      <w:pPr>
        <w:pStyle w:val="ListBullet"/>
      </w:pPr>
      <w:r>
        <w:t>1425-1462</w:t>
      </w:r>
    </w:p>
    <w:p>
      <w:r>
        <w:t xml:space="preserve">Больше всего ответили за: </w:t>
      </w:r>
      <w:r>
        <w:rPr>
          <w:b/>
        </w:rPr>
        <w:t>1505-1533 (499 человек)</w:t>
      </w:r>
    </w:p>
    <w:p/>
    <w:p>
      <w:r>
        <w:rPr>
          <w:sz w:val="26"/>
        </w:rPr>
        <w:t>Вопрос 111</w:t>
        <w:br/>
        <w:t>Укажите три основных метода исторической науки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Сравнительный</w:t>
            </w:r>
          </w:p>
        </w:tc>
        <w:tc>
          <w:tcPr>
            <w:tcW w:type="dxa" w:w="1440"/>
          </w:tcPr>
          <w:p>
            <w:r>
              <w:t>541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Генетический</w:t>
            </w:r>
          </w:p>
        </w:tc>
        <w:tc>
          <w:tcPr>
            <w:tcW w:type="dxa" w:w="1440"/>
          </w:tcPr>
          <w:p>
            <w:r>
              <w:t>526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Типологический</w:t>
            </w:r>
          </w:p>
        </w:tc>
        <w:tc>
          <w:tcPr>
            <w:tcW w:type="dxa" w:w="1440"/>
          </w:tcPr>
          <w:p>
            <w:r>
              <w:t>519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7200"/>
          </w:tcPr>
          <w:p>
            <w:r>
              <w:t>Теоретический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526</w:t>
            </w:r>
          </w:p>
        </w:tc>
      </w:tr>
      <w:tr>
        <w:tc>
          <w:tcPr>
            <w:tcW w:type="dxa" w:w="7200"/>
          </w:tcPr>
          <w:p>
            <w:r>
              <w:t>Эмпирический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531</w:t>
            </w:r>
          </w:p>
        </w:tc>
      </w:tr>
      <w:tr>
        <w:tc>
          <w:tcPr>
            <w:tcW w:type="dxa" w:w="7200"/>
          </w:tcPr>
          <w:p>
            <w:r>
              <w:t>Экспериментальный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541</w:t>
            </w:r>
          </w:p>
        </w:tc>
      </w:tr>
    </w:tbl>
    <w:p/>
    <w:p>
      <w:r>
        <w:rPr>
          <w:sz w:val="26"/>
        </w:rPr>
        <w:t>Вопрос 112</w:t>
        <w:br/>
        <w:t>Укажите название вновь созданного Петром I высшего органа государственной власти в России: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Боярская дума</w:t>
      </w:r>
    </w:p>
    <w:p>
      <w:pPr>
        <w:pStyle w:val="ListBullet"/>
      </w:pPr>
      <w:r>
        <w:t>Сенат</w:t>
      </w:r>
    </w:p>
    <w:p>
      <w:pPr>
        <w:pStyle w:val="ListBullet"/>
      </w:pPr>
      <w:r>
        <w:t>Совет министров</w:t>
      </w:r>
    </w:p>
    <w:p>
      <w:pPr>
        <w:pStyle w:val="ListBullet"/>
      </w:pPr>
      <w:r>
        <w:t>Верховный Тайный совет</w:t>
      </w:r>
    </w:p>
    <w:p>
      <w:r>
        <w:t xml:space="preserve">Больше всего ответили за: </w:t>
      </w:r>
      <w:r>
        <w:rPr>
          <w:b/>
        </w:rPr>
        <w:t>Сенат (391 человек)</w:t>
      </w:r>
    </w:p>
    <w:p/>
    <w:p>
      <w:r>
        <w:rPr>
          <w:sz w:val="26"/>
        </w:rPr>
        <w:t>Вопрос 113</w:t>
        <w:br/>
        <w:t>Укажите год начала Реформации в Европе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1380</w:t>
      </w:r>
    </w:p>
    <w:p>
      <w:pPr>
        <w:pStyle w:val="ListBullet"/>
      </w:pPr>
      <w:r>
        <w:t>1569</w:t>
      </w:r>
    </w:p>
    <w:p>
      <w:pPr>
        <w:pStyle w:val="ListBullet"/>
      </w:pPr>
      <w:r>
        <w:t>1480</w:t>
      </w:r>
    </w:p>
    <w:p>
      <w:pPr>
        <w:pStyle w:val="ListBullet"/>
      </w:pPr>
      <w:r>
        <w:t>1517</w:t>
      </w:r>
    </w:p>
    <w:p>
      <w:r>
        <w:t xml:space="preserve">Больше всего ответили за: </w:t>
      </w:r>
      <w:r>
        <w:rPr>
          <w:b/>
        </w:rPr>
        <w:t>1517 (471 человек)</w:t>
      </w:r>
    </w:p>
    <w:p/>
    <w:p>
      <w:r>
        <w:rPr>
          <w:sz w:val="26"/>
        </w:rPr>
        <w:t>Вопрос 114</w:t>
        <w:br/>
        <w:t>Укажите видного представителя радикального крыла русской общественной мысли второй четверти XIX в., автора теории «общинного социализма»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Б.Н. Чичерин</w:t>
      </w:r>
    </w:p>
    <w:p>
      <w:pPr>
        <w:pStyle w:val="ListBullet"/>
      </w:pPr>
      <w:r>
        <w:t>С.С. Уваров</w:t>
      </w:r>
    </w:p>
    <w:p>
      <w:pPr>
        <w:pStyle w:val="ListBullet"/>
      </w:pPr>
      <w:r>
        <w:t>А.И. Герцен</w:t>
      </w:r>
    </w:p>
    <w:p>
      <w:pPr>
        <w:pStyle w:val="ListBullet"/>
      </w:pPr>
      <w:r>
        <w:t>Н.М. Муравьев</w:t>
      </w:r>
    </w:p>
    <w:p>
      <w:r>
        <w:t xml:space="preserve">Больше всего ответили за: </w:t>
      </w:r>
      <w:r>
        <w:rPr>
          <w:b/>
        </w:rPr>
        <w:t>А.И. Герцен (403 человек)</w:t>
      </w:r>
    </w:p>
    <w:p/>
    <w:p>
      <w:r>
        <w:rPr>
          <w:sz w:val="26"/>
        </w:rPr>
        <w:t>Вопрос 115</w:t>
        <w:br/>
        <w:t>Укажите русского полководца, командующего Юго-Западным фронтом, который в 1916 г. осуществил успешную стратегическую наступательную операцию против войск Австро-Венгрии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А.А. Брусилов</w:t>
      </w:r>
    </w:p>
    <w:p>
      <w:pPr>
        <w:pStyle w:val="ListBullet"/>
      </w:pPr>
      <w:r>
        <w:t>Н.Н. Юденич</w:t>
      </w:r>
    </w:p>
    <w:p>
      <w:pPr>
        <w:pStyle w:val="ListBullet"/>
      </w:pPr>
      <w:r>
        <w:t>Л.Г. Корнилов</w:t>
      </w:r>
    </w:p>
    <w:p>
      <w:pPr>
        <w:pStyle w:val="ListBullet"/>
      </w:pPr>
      <w:r>
        <w:t>А.В. Самсонов</w:t>
      </w:r>
    </w:p>
    <w:p>
      <w:r>
        <w:t xml:space="preserve">Больше всего ответили за: </w:t>
      </w:r>
      <w:r>
        <w:rPr>
          <w:b/>
        </w:rPr>
        <w:t>А.А. Брусилов (599 человек)</w:t>
      </w:r>
    </w:p>
    <w:p/>
    <w:p>
      <w:r>
        <w:rPr>
          <w:sz w:val="26"/>
        </w:rPr>
        <w:t>Вопрос 116</w:t>
        <w:br/>
      </w:r>
    </w:p>
    <w:p>
      <w:pPr>
        <w:pStyle w:val="Heading3"/>
      </w:pPr>
      <w:r>
        <w:t>Ответы:</w:t>
      </w:r>
    </w:p>
    <w:p>
      <w:pPr>
        <w:pStyle w:val="ListBullet"/>
      </w:pPr>
    </w:p>
    <w:p>
      <w:pPr>
        <w:pStyle w:val="ListBullet"/>
      </w:pPr>
      <w:r>
        <w:t>думы</w:t>
      </w:r>
    </w:p>
    <w:p>
      <w:pPr>
        <w:pStyle w:val="ListBullet"/>
      </w:pPr>
      <w:r>
        <w:t>советы</w:t>
      </w:r>
    </w:p>
    <w:p>
      <w:pPr>
        <w:pStyle w:val="ListBullet"/>
      </w:pPr>
      <w:r>
        <w:t>земства</w:t>
      </w:r>
    </w:p>
    <w:p>
      <w:r>
        <w:t xml:space="preserve">Больше всего ответили за: </w:t>
      </w:r>
      <w:r>
        <w:rPr>
          <w:b/>
        </w:rPr>
        <w:t>магистраты (441 человек)</w:t>
      </w:r>
    </w:p>
    <w:p/>
    <w:p>
      <w:r>
        <w:rPr>
          <w:sz w:val="26"/>
        </w:rPr>
        <w:t>Вопрос 117</w:t>
        <w:br/>
        <w:t>Укажите трех государственных деятелей, бывших сподвижниками Петра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А. Д. Меншиков</w:t>
            </w:r>
          </w:p>
        </w:tc>
        <w:tc>
          <w:tcPr>
            <w:tcW w:type="dxa" w:w="1440"/>
          </w:tcPr>
          <w:p>
            <w:r>
              <w:t>543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Ф. Лефорт</w:t>
            </w:r>
          </w:p>
        </w:tc>
        <w:tc>
          <w:tcPr>
            <w:tcW w:type="dxa" w:w="1440"/>
          </w:tcPr>
          <w:p>
            <w:r>
              <w:t>541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Я. Брюс</w:t>
            </w:r>
          </w:p>
        </w:tc>
        <w:tc>
          <w:tcPr>
            <w:tcW w:type="dxa" w:w="1440"/>
          </w:tcPr>
          <w:p>
            <w:r>
              <w:t>532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7200"/>
          </w:tcPr>
          <w:p>
            <w:r>
              <w:t>В.В. Голицын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539</w:t>
            </w:r>
          </w:p>
        </w:tc>
      </w:tr>
      <w:tr>
        <w:tc>
          <w:tcPr>
            <w:tcW w:type="dxa" w:w="7200"/>
          </w:tcPr>
          <w:p>
            <w:r>
              <w:t>патриарх Никон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544</w:t>
            </w:r>
          </w:p>
        </w:tc>
      </w:tr>
      <w:tr>
        <w:tc>
          <w:tcPr>
            <w:tcW w:type="dxa" w:w="7200"/>
          </w:tcPr>
          <w:p>
            <w:r>
              <w:t>Н. И. Панин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545</w:t>
            </w:r>
          </w:p>
        </w:tc>
      </w:tr>
    </w:tbl>
    <w:p/>
    <w:p>
      <w:r>
        <w:rPr>
          <w:sz w:val="26"/>
        </w:rPr>
        <w:t>Вопрос 118</w:t>
        <w:br/>
        <w:t>Укажите русское княжество, политическую систему которого часто называют республиканской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Новгородское</w:t>
      </w:r>
    </w:p>
    <w:p>
      <w:pPr>
        <w:pStyle w:val="ListBullet"/>
      </w:pPr>
      <w:r>
        <w:t>Киевское</w:t>
      </w:r>
    </w:p>
    <w:p>
      <w:pPr>
        <w:pStyle w:val="ListBullet"/>
      </w:pPr>
      <w:r>
        <w:t>Галицко-Волынское</w:t>
      </w:r>
    </w:p>
    <w:p>
      <w:r>
        <w:t xml:space="preserve">Больше всего ответили за: </w:t>
      </w:r>
      <w:r>
        <w:rPr>
          <w:b/>
        </w:rPr>
        <w:t>Новгородское (446 человек)</w:t>
      </w:r>
    </w:p>
    <w:p/>
    <w:p>
      <w:r>
        <w:rPr>
          <w:sz w:val="26"/>
        </w:rPr>
        <w:t>Вопрос 119</w:t>
        <w:br/>
        <w:t>Укажите три признака экономической политики меркантилизма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развитие национальной мануфактурной промышленности</w:t>
            </w:r>
          </w:p>
        </w:tc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высокие пошлины на импортируемые товары</w:t>
            </w:r>
          </w:p>
        </w:tc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накопление драгоценных металлов внутри страны</w:t>
            </w:r>
          </w:p>
        </w:tc>
        <w:tc>
          <w:tcPr>
            <w:tcW w:type="dxa" w:w="1440"/>
          </w:tcPr>
          <w:p>
            <w:r>
              <w:t>549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выпуск бумажных денег (ассигнаций)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546</w:t>
            </w:r>
          </w:p>
        </w:tc>
      </w:tr>
      <w:tr>
        <w:tc>
          <w:tcPr>
            <w:tcW w:type="dxa" w:w="7200"/>
          </w:tcPr>
          <w:p>
            <w:r>
              <w:t>поощрение эмиграции населения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554</w:t>
            </w:r>
          </w:p>
        </w:tc>
      </w:tr>
      <w:tr>
        <w:tc>
          <w:tcPr>
            <w:tcW w:type="dxa" w:w="7200"/>
          </w:tcPr>
          <w:p>
            <w:r>
              <w:t>создание государственного банка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553</w:t>
            </w:r>
          </w:p>
        </w:tc>
      </w:tr>
    </w:tbl>
    <w:p/>
    <w:p>
      <w:r>
        <w:rPr>
          <w:sz w:val="26"/>
        </w:rPr>
        <w:t>Вопрос 120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издание «Декрета о земле»</w:t>
      </w:r>
    </w:p>
    <w:p>
      <w:pPr>
        <w:pStyle w:val="ListBullet"/>
      </w:pPr>
      <w:r>
        <w:t>мятеж Чехословацкого корпуса</w:t>
      </w:r>
    </w:p>
    <w:p>
      <w:pPr>
        <w:pStyle w:val="ListBullet"/>
      </w:pPr>
      <w:r>
        <w:t>начало Первой мировой войны</w:t>
      </w:r>
    </w:p>
    <w:p>
      <w:pPr>
        <w:pStyle w:val="ListBullet"/>
      </w:pPr>
      <w:r>
        <w:t>создание Прогрессивного блока в IV Государственной Думе</w:t>
      </w:r>
    </w:p>
    <w:p>
      <w:r>
        <w:t xml:space="preserve">Больше всего ответили за: </w:t>
      </w:r>
      <w:r>
        <w:rPr>
          <w:b/>
        </w:rPr>
        <w:t>начало Первой мировой войны (577 человек)</w:t>
      </w:r>
    </w:p>
    <w:p/>
    <w:p>
      <w:r>
        <w:rPr>
          <w:sz w:val="26"/>
        </w:rPr>
        <w:t>Вопрос 121</w:t>
        <w:br/>
        <w:t>Укажите год учреждения в России министерств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1810</w:t>
      </w:r>
    </w:p>
    <w:p>
      <w:pPr>
        <w:pStyle w:val="ListBullet"/>
      </w:pPr>
      <w:r>
        <w:t>1826</w:t>
      </w:r>
    </w:p>
    <w:p>
      <w:pPr>
        <w:pStyle w:val="ListBullet"/>
      </w:pPr>
      <w:r>
        <w:t>1802</w:t>
      </w:r>
    </w:p>
    <w:p>
      <w:pPr>
        <w:pStyle w:val="ListBullet"/>
      </w:pPr>
      <w:r>
        <w:t>1815</w:t>
      </w:r>
    </w:p>
    <w:p>
      <w:r>
        <w:t xml:space="preserve">Больше всего ответили за: </w:t>
      </w:r>
      <w:r>
        <w:rPr>
          <w:b/>
        </w:rPr>
        <w:t>1802 (454 человек)</w:t>
      </w:r>
    </w:p>
    <w:p/>
    <w:p>
      <w:r>
        <w:rPr>
          <w:sz w:val="26"/>
        </w:rPr>
        <w:t>Вопрос 122</w:t>
        <w:br/>
        <w:t>Укажите русского князя, который являлся современником крестовых походов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Владимир Святой</w:t>
      </w:r>
    </w:p>
    <w:p>
      <w:pPr>
        <w:pStyle w:val="ListBullet"/>
      </w:pPr>
      <w:r>
        <w:t>Ярослав Мудрый</w:t>
      </w:r>
    </w:p>
    <w:p>
      <w:pPr>
        <w:pStyle w:val="ListBullet"/>
      </w:pPr>
      <w:r>
        <w:t>Игорь Рюрикович</w:t>
      </w:r>
    </w:p>
    <w:p>
      <w:pPr>
        <w:pStyle w:val="ListBullet"/>
      </w:pPr>
      <w:r>
        <w:t>Владимир Мономах</w:t>
      </w:r>
    </w:p>
    <w:p>
      <w:r>
        <w:t xml:space="preserve">Больше всего ответили за: </w:t>
      </w:r>
      <w:r>
        <w:rPr>
          <w:b/>
        </w:rPr>
        <w:t>Владимир Мономах (438 человек)</w:t>
      </w:r>
    </w:p>
    <w:p/>
    <w:p>
      <w:r>
        <w:rPr>
          <w:sz w:val="26"/>
        </w:rPr>
        <w:t>Вопрос 123</w:t>
        <w:br/>
        <w:t>Укажите первого министра-председателя Временного правительства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Г.Е. Львов</w:t>
      </w:r>
    </w:p>
    <w:p>
      <w:pPr>
        <w:pStyle w:val="ListBullet"/>
      </w:pPr>
      <w:r>
        <w:t>П.Н. Милюков</w:t>
      </w:r>
    </w:p>
    <w:p>
      <w:pPr>
        <w:pStyle w:val="ListBullet"/>
      </w:pPr>
      <w:r>
        <w:t>А.Ф. Керенский</w:t>
      </w:r>
    </w:p>
    <w:p>
      <w:pPr>
        <w:pStyle w:val="ListBullet"/>
      </w:pPr>
      <w:r>
        <w:t>Л.Д. Троцкий</w:t>
      </w:r>
    </w:p>
    <w:p>
      <w:r>
        <w:t xml:space="preserve">Больше всего ответили за: </w:t>
      </w:r>
      <w:r>
        <w:rPr>
          <w:b/>
        </w:rPr>
        <w:t>Г.Е. Львов (549 человек)</w:t>
      </w:r>
    </w:p>
    <w:p/>
    <w:p>
      <w:r>
        <w:rPr>
          <w:sz w:val="26"/>
        </w:rPr>
        <w:t>Вопрос 124</w:t>
        <w:br/>
        <w:t>Укажите древнюю прародину славян, согласно концепции В.В. Седова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бассейн реки Дунай</w:t>
      </w:r>
    </w:p>
    <w:p>
      <w:pPr>
        <w:pStyle w:val="ListBullet"/>
      </w:pPr>
      <w:r>
        <w:t>верховья реки Висла</w:t>
      </w:r>
    </w:p>
    <w:p>
      <w:pPr>
        <w:pStyle w:val="ListBullet"/>
      </w:pPr>
      <w:r>
        <w:t>Италия</w:t>
      </w:r>
    </w:p>
    <w:p>
      <w:pPr>
        <w:pStyle w:val="ListBullet"/>
      </w:pPr>
      <w:r>
        <w:t>Скандинавия</w:t>
      </w:r>
    </w:p>
    <w:p>
      <w:r>
        <w:t xml:space="preserve">Больше всего ответили за: </w:t>
      </w:r>
      <w:r>
        <w:rPr>
          <w:b/>
        </w:rPr>
        <w:t>верховья реки Висла (436 человек)</w:t>
      </w:r>
    </w:p>
    <w:p/>
    <w:p>
      <w:r>
        <w:rPr>
          <w:sz w:val="26"/>
        </w:rPr>
        <w:t>Вопрос 125</w:t>
        <w:br/>
        <w:t>Укажите текст, который был обнародован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Манифест о вольности дворянской</w:t>
      </w:r>
    </w:p>
    <w:p>
      <w:pPr>
        <w:pStyle w:val="ListBullet"/>
      </w:pPr>
      <w:r>
        <w:t>«Путешествие из Петербурга в Москву»</w:t>
      </w:r>
    </w:p>
    <w:p>
      <w:pPr>
        <w:pStyle w:val="ListBullet"/>
      </w:pPr>
      <w:r>
        <w:t>«Наказ» Екатерины II Уложенной комиссии</w:t>
      </w:r>
    </w:p>
    <w:p>
      <w:pPr>
        <w:pStyle w:val="ListBullet"/>
      </w:pPr>
      <w:r>
        <w:t>Жалованная грамота дворянству</w:t>
      </w:r>
    </w:p>
    <w:p>
      <w:r>
        <w:t xml:space="preserve">Больше всего ответили за: </w:t>
      </w:r>
      <w:r>
        <w:rPr>
          <w:b/>
        </w:rPr>
        <w:t>Манифест о вольности дворянской (435 человек)</w:t>
      </w:r>
    </w:p>
    <w:p/>
    <w:p>
      <w:r>
        <w:rPr>
          <w:sz w:val="26"/>
        </w:rPr>
        <w:t>Вопрос 126</w:t>
        <w:br/>
        <w:t>Укажите государство, с которым Российская империя боролась за влияние в Центральной Азии: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Канада</w:t>
      </w:r>
    </w:p>
    <w:p>
      <w:pPr>
        <w:pStyle w:val="ListBullet"/>
      </w:pPr>
      <w:r>
        <w:t>Франция</w:t>
      </w:r>
    </w:p>
    <w:p>
      <w:pPr>
        <w:pStyle w:val="ListBullet"/>
      </w:pPr>
      <w:r>
        <w:t>Британская империя</w:t>
      </w:r>
    </w:p>
    <w:p>
      <w:pPr>
        <w:pStyle w:val="ListBullet"/>
      </w:pPr>
      <w:r>
        <w:t>Соединенные Штаты Америки</w:t>
      </w:r>
    </w:p>
    <w:p>
      <w:r>
        <w:t xml:space="preserve">Больше всего ответили за: </w:t>
      </w:r>
      <w:r>
        <w:rPr>
          <w:b/>
        </w:rPr>
        <w:t>Британская империя (613 человек)</w:t>
      </w:r>
    </w:p>
    <w:p/>
    <w:p>
      <w:r>
        <w:rPr>
          <w:sz w:val="26"/>
        </w:rPr>
        <w:t>Вопрос 127</w:t>
        <w:br/>
        <w:t>Укажите название оппозиционной организации, члены которой организовали убийство императора Александра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«Черный передел»</w:t>
      </w:r>
    </w:p>
    <w:p>
      <w:pPr>
        <w:pStyle w:val="ListBullet"/>
      </w:pPr>
      <w:r>
        <w:t>«Земля и воля»</w:t>
      </w:r>
    </w:p>
    <w:p>
      <w:pPr>
        <w:pStyle w:val="ListBullet"/>
      </w:pPr>
      <w:r>
        <w:t>«Народная расправа»</w:t>
      </w:r>
    </w:p>
    <w:p>
      <w:pPr>
        <w:pStyle w:val="ListBullet"/>
      </w:pPr>
      <w:r>
        <w:t>«Народная воля»</w:t>
      </w:r>
    </w:p>
    <w:p>
      <w:r>
        <w:t xml:space="preserve">Больше всего ответили за: </w:t>
      </w:r>
      <w:r>
        <w:rPr>
          <w:b/>
        </w:rPr>
        <w:t>«Народная воля» (573 человек)</w:t>
      </w:r>
    </w:p>
    <w:p/>
    <w:p>
      <w:r>
        <w:rPr>
          <w:sz w:val="26"/>
        </w:rPr>
        <w:t>Вопрос 128</w:t>
        <w:br/>
        <w:t>Укажите державу, против которой Петр I предпринял Прутский поход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Пруссия</w:t>
      </w:r>
    </w:p>
    <w:p>
      <w:pPr>
        <w:pStyle w:val="ListBullet"/>
      </w:pPr>
      <w:r>
        <w:t>Швеция</w:t>
      </w:r>
    </w:p>
    <w:p>
      <w:pPr>
        <w:pStyle w:val="ListBullet"/>
      </w:pPr>
      <w:r>
        <w:t>Османская империя</w:t>
      </w:r>
    </w:p>
    <w:p>
      <w:pPr>
        <w:pStyle w:val="ListBullet"/>
      </w:pPr>
      <w:r>
        <w:t>Персия</w:t>
      </w:r>
    </w:p>
    <w:p>
      <w:r>
        <w:t xml:space="preserve">Больше всего ответили за: </w:t>
      </w:r>
      <w:r>
        <w:rPr>
          <w:b/>
        </w:rPr>
        <w:t>Османская империя (418 человек)</w:t>
      </w:r>
    </w:p>
    <w:p/>
    <w:p>
      <w:r>
        <w:rPr>
          <w:sz w:val="26"/>
        </w:rPr>
        <w:t>Вопрос 129</w:t>
        <w:br/>
        <w:t>Выберите из предложенного списка три положения, характерных для идеологии западников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 России необходимо прививать западные достижения и духовные ценности</w:t>
            </w:r>
          </w:p>
        </w:tc>
        <w:tc>
          <w:tcPr>
            <w:tcW w:type="dxa" w:w="1440"/>
          </w:tcPr>
          <w:p>
            <w:r>
              <w:t>550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положительная оценка деятельности Петра I</w:t>
            </w:r>
          </w:p>
        </w:tc>
        <w:tc>
          <w:tcPr>
            <w:tcW w:type="dxa" w:w="1440"/>
          </w:tcPr>
          <w:p>
            <w:r>
              <w:t>546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конституционная монархия – наилучшая форма правления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у России свой особый путь развития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546</w:t>
            </w:r>
          </w:p>
        </w:tc>
      </w:tr>
      <w:tr>
        <w:tc>
          <w:tcPr>
            <w:tcW w:type="dxa" w:w="7200"/>
          </w:tcPr>
          <w:p>
            <w:r>
              <w:t>Петр I нарушил естественный ход исторического развития России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546</w:t>
            </w:r>
          </w:p>
        </w:tc>
      </w:tr>
      <w:tr>
        <w:tc>
          <w:tcPr>
            <w:tcW w:type="dxa" w:w="7200"/>
          </w:tcPr>
          <w:p>
            <w:r>
              <w:t>необходимость сохранения крепостного права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551</w:t>
            </w:r>
          </w:p>
        </w:tc>
      </w:tr>
    </w:tbl>
    <w:p/>
    <w:p>
      <w:r>
        <w:rPr>
          <w:sz w:val="26"/>
        </w:rPr>
        <w:t>Вопрос 130</w:t>
        <w:br/>
        <w:t>Укажите три партии в России в начале XX в., относящиеся к леворадикальному политическому лагерю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эсеры</w:t>
            </w:r>
          </w:p>
        </w:tc>
        <w:tc>
          <w:tcPr>
            <w:tcW w:type="dxa" w:w="1440"/>
          </w:tcPr>
          <w:p>
            <w:r>
              <w:t>717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большевики</w:t>
            </w:r>
          </w:p>
        </w:tc>
        <w:tc>
          <w:tcPr>
            <w:tcW w:type="dxa" w:w="1440"/>
          </w:tcPr>
          <w:p>
            <w:r>
              <w:t>716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меньшевики</w:t>
            </w:r>
          </w:p>
        </w:tc>
        <w:tc>
          <w:tcPr>
            <w:tcW w:type="dxa" w:w="1440"/>
          </w:tcPr>
          <w:p>
            <w:r>
              <w:t>715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кадеты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711</w:t>
            </w:r>
          </w:p>
        </w:tc>
      </w:tr>
      <w:tr>
        <w:tc>
          <w:tcPr>
            <w:tcW w:type="dxa" w:w="7200"/>
          </w:tcPr>
          <w:p>
            <w:r>
              <w:t>октябристы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723</w:t>
            </w:r>
          </w:p>
        </w:tc>
      </w:tr>
      <w:tr>
        <w:tc>
          <w:tcPr>
            <w:tcW w:type="dxa" w:w="7200"/>
          </w:tcPr>
          <w:p>
            <w:r>
              <w:t>черносотенцы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726</w:t>
            </w:r>
          </w:p>
        </w:tc>
      </w:tr>
    </w:tbl>
    <w:p/>
    <w:p>
      <w:r>
        <w:rPr>
          <w:sz w:val="26"/>
        </w:rPr>
        <w:t>Вопрос 131</w:t>
        <w:br/>
        <w:t>Укажите три международных события, произошедших в годы царствования Екатерины 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раздел Речи Посполитой Пруссией, Австрией и Россией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Революция во Франции</w:t>
            </w:r>
          </w:p>
        </w:tc>
        <w:tc>
          <w:tcPr>
            <w:tcW w:type="dxa" w:w="1440"/>
          </w:tcPr>
          <w:p>
            <w:r>
              <w:t>519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образование Соединенных Штатов Америки</w:t>
            </w:r>
          </w:p>
        </w:tc>
        <w:tc>
          <w:tcPr>
            <w:tcW w:type="dxa" w:w="1440"/>
          </w:tcPr>
          <w:p>
            <w:r>
              <w:t>517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объединение Италии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521</w:t>
            </w:r>
          </w:p>
        </w:tc>
      </w:tr>
      <w:tr>
        <w:tc>
          <w:tcPr>
            <w:tcW w:type="dxa" w:w="7200"/>
          </w:tcPr>
          <w:p>
            <w:r>
              <w:t>распад Османской империи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  <w:tr>
        <w:tc>
          <w:tcPr>
            <w:tcW w:type="dxa" w:w="7200"/>
          </w:tcPr>
          <w:p>
            <w:r>
              <w:t>Открытие Америки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525</w:t>
            </w:r>
          </w:p>
        </w:tc>
      </w:tr>
    </w:tbl>
    <w:p/>
    <w:p>
      <w:r>
        <w:rPr>
          <w:sz w:val="26"/>
        </w:rPr>
        <w:t>Вопрос 132</w:t>
        <w:br/>
        <w:t>Укажите имя патриарха, который в середине XVII в. выступил инициатором обрядовой реформы, приведшей к церковному расколу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Филарет</w:t>
      </w:r>
    </w:p>
    <w:p>
      <w:pPr>
        <w:pStyle w:val="ListBullet"/>
      </w:pPr>
      <w:r>
        <w:t>Адриан</w:t>
      </w:r>
    </w:p>
    <w:p>
      <w:pPr>
        <w:pStyle w:val="ListBullet"/>
      </w:pPr>
      <w:r>
        <w:t>Гермоген</w:t>
      </w:r>
    </w:p>
    <w:p>
      <w:pPr>
        <w:pStyle w:val="ListBullet"/>
      </w:pPr>
      <w:r>
        <w:t>Никон</w:t>
      </w:r>
    </w:p>
    <w:p>
      <w:r>
        <w:t xml:space="preserve">Больше всего ответили за: </w:t>
      </w:r>
      <w:r>
        <w:rPr>
          <w:b/>
        </w:rPr>
        <w:t>Никон (424 человек)</w:t>
      </w:r>
    </w:p>
    <w:p/>
    <w:p>
      <w:r>
        <w:rPr>
          <w:sz w:val="26"/>
        </w:rPr>
        <w:t>Вопрос 133</w:t>
        <w:br/>
        <w:t>Три организации, учрежденные в годы царствования Екатерины II: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Смольный институт благородных девиц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Воспитательный дом в Москве</w:t>
            </w:r>
          </w:p>
        </w:tc>
        <w:tc>
          <w:tcPr>
            <w:tcW w:type="dxa" w:w="1440"/>
          </w:tcPr>
          <w:p>
            <w:r>
              <w:t>542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7200"/>
          </w:tcPr>
          <w:p>
            <w:r>
              <w:t>Вольное экономическое общество</w:t>
            </w:r>
          </w:p>
        </w:tc>
        <w:tc>
          <w:tcPr>
            <w:tcW w:type="dxa" w:w="1440"/>
          </w:tcPr>
          <w:p>
            <w:r>
              <w:t>539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Российская Академия наук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546</w:t>
            </w:r>
          </w:p>
        </w:tc>
      </w:tr>
      <w:tr>
        <w:tc>
          <w:tcPr>
            <w:tcW w:type="dxa" w:w="7200"/>
          </w:tcPr>
          <w:p>
            <w:r>
              <w:t>Московский университет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548</w:t>
            </w:r>
          </w:p>
        </w:tc>
      </w:tr>
      <w:tr>
        <w:tc>
          <w:tcPr>
            <w:tcW w:type="dxa" w:w="7200"/>
          </w:tcPr>
          <w:p>
            <w:r>
              <w:t>Харьковский университет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550</w:t>
            </w:r>
          </w:p>
        </w:tc>
      </w:tr>
    </w:tbl>
    <w:p/>
    <w:p>
      <w:r>
        <w:rPr>
          <w:sz w:val="26"/>
        </w:rPr>
        <w:t>Вопрос 134</w:t>
        <w:br/>
        <w:t>Укажите видного декабриста, руководителя Южного общества, автора программного документа «Русская правда»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Н.М. Муравьев</w:t>
      </w:r>
    </w:p>
    <w:p>
      <w:pPr>
        <w:pStyle w:val="ListBullet"/>
      </w:pPr>
      <w:r>
        <w:t>П.И. Пестель</w:t>
      </w:r>
    </w:p>
    <w:p>
      <w:pPr>
        <w:pStyle w:val="ListBullet"/>
      </w:pPr>
      <w:r>
        <w:t>А.С. Хомяков</w:t>
      </w:r>
    </w:p>
    <w:p>
      <w:pPr>
        <w:pStyle w:val="ListBullet"/>
      </w:pPr>
      <w:r>
        <w:t>А.И. Герцен</w:t>
      </w:r>
    </w:p>
    <w:p>
      <w:r>
        <w:t xml:space="preserve">Больше всего ответили за: </w:t>
      </w:r>
      <w:r>
        <w:rPr>
          <w:b/>
        </w:rPr>
        <w:t>П.И. Пестель (447 человек)</w:t>
      </w:r>
    </w:p>
    <w:p/>
    <w:p>
      <w:r>
        <w:rPr>
          <w:sz w:val="26"/>
        </w:rPr>
        <w:t>Вопрос 135</w:t>
        <w:br/>
        <w:t>Выберите из перечисленного ниже ряда наук специальную историческую дисциплину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археология</w:t>
      </w:r>
    </w:p>
    <w:p>
      <w:pPr>
        <w:pStyle w:val="ListBullet"/>
      </w:pPr>
      <w:r>
        <w:t>палеозоология</w:t>
      </w:r>
    </w:p>
    <w:p>
      <w:pPr>
        <w:pStyle w:val="ListBullet"/>
      </w:pPr>
      <w:r>
        <w:t>этнопсихология</w:t>
      </w:r>
    </w:p>
    <w:p>
      <w:pPr>
        <w:pStyle w:val="ListBullet"/>
      </w:pPr>
      <w:r>
        <w:t>палеонтология</w:t>
      </w:r>
    </w:p>
    <w:p>
      <w:r>
        <w:t xml:space="preserve">Больше всего ответили за: </w:t>
      </w:r>
      <w:r>
        <w:rPr>
          <w:b/>
        </w:rPr>
        <w:t>археология (475 человек)</w:t>
      </w:r>
    </w:p>
    <w:p/>
    <w:p>
      <w:r>
        <w:rPr>
          <w:sz w:val="26"/>
        </w:rPr>
        <w:t>Вопрос 136</w:t>
        <w:br/>
        <w:t>Укажите три разновидности письменных исторических источников, относящихся к категории частных (личного происхождения)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мемуары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письма</w:t>
            </w:r>
          </w:p>
        </w:tc>
        <w:tc>
          <w:tcPr>
            <w:tcW w:type="dxa" w:w="1440"/>
          </w:tcPr>
          <w:p>
            <w:r>
              <w:t>532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дневники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статистика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535</w:t>
            </w:r>
          </w:p>
        </w:tc>
      </w:tr>
      <w:tr>
        <w:tc>
          <w:tcPr>
            <w:tcW w:type="dxa" w:w="7200"/>
          </w:tcPr>
          <w:p>
            <w:r>
              <w:t>периодическая печать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537</w:t>
            </w:r>
          </w:p>
        </w:tc>
      </w:tr>
      <w:tr>
        <w:tc>
          <w:tcPr>
            <w:tcW w:type="dxa" w:w="7200"/>
          </w:tcPr>
          <w:p>
            <w:r>
              <w:t>законодательные акты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537</w:t>
            </w:r>
          </w:p>
        </w:tc>
      </w:tr>
    </w:tbl>
    <w:p/>
    <w:p>
      <w:r>
        <w:rPr>
          <w:sz w:val="26"/>
        </w:rPr>
        <w:t>Вопрос 137</w:t>
        <w:br/>
        <w:t>Укажите три территории, вошедшие в состав России в XVII 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Левобережная (Восточная) Украина</w:t>
            </w:r>
          </w:p>
        </w:tc>
        <w:tc>
          <w:tcPr>
            <w:tcW w:type="dxa" w:w="1440"/>
          </w:tcPr>
          <w:p>
            <w:r>
              <w:t>546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Смоленские земли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44</w:t>
            </w:r>
          </w:p>
        </w:tc>
      </w:tr>
      <w:tr>
        <w:tc>
          <w:tcPr>
            <w:tcW w:type="dxa" w:w="7200"/>
          </w:tcPr>
          <w:p>
            <w:r>
              <w:t>Северный Кавказ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224</w:t>
            </w:r>
          </w:p>
        </w:tc>
      </w:tr>
      <w:tr>
        <w:tc>
          <w:tcPr>
            <w:tcW w:type="dxa" w:w="7200"/>
          </w:tcPr>
          <w:p>
            <w:r>
              <w:t>Восточная Сибирь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370</w:t>
            </w:r>
          </w:p>
        </w:tc>
      </w:tr>
      <w:tr>
        <w:tc>
          <w:tcPr>
            <w:tcW w:type="dxa" w:w="7200"/>
          </w:tcPr>
          <w:p>
            <w:r>
              <w:t>Прибалтика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541</w:t>
            </w:r>
          </w:p>
        </w:tc>
      </w:tr>
      <w:tr>
        <w:tc>
          <w:tcPr>
            <w:tcW w:type="dxa" w:w="7200"/>
          </w:tcPr>
          <w:p>
            <w:r>
              <w:t>Среднее и Нижнее Поволжье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549</w:t>
            </w:r>
          </w:p>
        </w:tc>
      </w:tr>
    </w:tbl>
    <w:p/>
    <w:p>
      <w:r>
        <w:rPr>
          <w:sz w:val="26"/>
        </w:rPr>
        <w:t>Вопрос 138</w:t>
        <w:br/>
        <w:t>Укажите три черты, характерные для Столыпинской аграрной реформы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создание отрубов и хуторов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7200"/>
          </w:tcPr>
          <w:p>
            <w:r>
              <w:t>активная переселенческая политика в Сибирь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7200"/>
          </w:tcPr>
          <w:p>
            <w:r>
              <w:t>разрушение крестьянской общины путем разрешения выхода из нее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наделение малоземельных крестьян землей путем изъятия ее у помещиков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670</w:t>
            </w:r>
          </w:p>
        </w:tc>
      </w:tr>
      <w:tr>
        <w:tc>
          <w:tcPr>
            <w:tcW w:type="dxa" w:w="7200"/>
          </w:tcPr>
          <w:p>
            <w:r>
              <w:t>отмена круговой поруки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677</w:t>
            </w:r>
          </w:p>
        </w:tc>
      </w:tr>
      <w:tr>
        <w:tc>
          <w:tcPr>
            <w:tcW w:type="dxa" w:w="7200"/>
          </w:tcPr>
          <w:p>
            <w:r>
              <w:t>проведение продразверстки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679</w:t>
            </w:r>
          </w:p>
        </w:tc>
      </w:tr>
    </w:tbl>
    <w:p/>
    <w:p>
      <w:r>
        <w:rPr>
          <w:sz w:val="26"/>
        </w:rPr>
        <w:t>Вопрос 139</w:t>
        <w:br/>
        <w:t>Укажите город, в котором началось формирование второго народного ополчения, освободившего Москву в 1612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Великий Новгород</w:t>
      </w:r>
    </w:p>
    <w:p>
      <w:pPr>
        <w:pStyle w:val="ListBullet"/>
      </w:pPr>
      <w:r>
        <w:t>Нижний Новгород</w:t>
      </w:r>
    </w:p>
    <w:p>
      <w:pPr>
        <w:pStyle w:val="ListBullet"/>
      </w:pPr>
      <w:r>
        <w:t>Калуга</w:t>
      </w:r>
    </w:p>
    <w:p>
      <w:pPr>
        <w:pStyle w:val="ListBullet"/>
      </w:pPr>
      <w:r>
        <w:t>Рязань</w:t>
      </w:r>
    </w:p>
    <w:p>
      <w:r>
        <w:t xml:space="preserve">Больше всего ответили за: </w:t>
      </w:r>
      <w:r>
        <w:rPr>
          <w:b/>
        </w:rPr>
        <w:t>Нижний Новгород (457 человек)</w:t>
      </w:r>
    </w:p>
    <w:p/>
    <w:p>
      <w:r>
        <w:rPr>
          <w:sz w:val="26"/>
        </w:rPr>
        <w:t>Вопрос 140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1742–1783</w:t>
      </w:r>
    </w:p>
    <w:p>
      <w:pPr>
        <w:pStyle w:val="ListBullet"/>
      </w:pPr>
    </w:p>
    <w:p>
      <w:pPr>
        <w:pStyle w:val="ListBullet"/>
      </w:pPr>
      <w:r>
        <w:t>1762–1783</w:t>
      </w:r>
    </w:p>
    <w:p>
      <w:pPr>
        <w:pStyle w:val="ListBullet"/>
      </w:pPr>
      <w:r>
        <w:t>1741–1761</w:t>
      </w:r>
    </w:p>
    <w:p>
      <w:r>
        <w:t xml:space="preserve">Больше всего ответили за: </w:t>
      </w:r>
      <w:r>
        <w:rPr>
          <w:b/>
        </w:rPr>
        <w:t>1762–1796 (409 человек)</w:t>
      </w:r>
    </w:p>
    <w:p/>
    <w:p>
      <w:r>
        <w:rPr>
          <w:sz w:val="26"/>
        </w:rPr>
        <w:t>Вопрос 141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поражение в Крымской войне</w:t>
      </w:r>
    </w:p>
    <w:p>
      <w:pPr>
        <w:pStyle w:val="ListBullet"/>
      </w:pPr>
      <w:r>
        <w:t>отмена крепостного права</w:t>
      </w:r>
    </w:p>
    <w:p>
      <w:pPr>
        <w:pStyle w:val="ListBullet"/>
      </w:pPr>
      <w:r>
        <w:t>убийство Александра II</w:t>
      </w:r>
    </w:p>
    <w:p>
      <w:pPr>
        <w:pStyle w:val="ListBullet"/>
      </w:pPr>
      <w:r>
        <w:t>введение всеобщей воинской повинности</w:t>
      </w:r>
    </w:p>
    <w:p>
      <w:r>
        <w:t xml:space="preserve">Больше всего ответили за: </w:t>
      </w:r>
      <w:r>
        <w:rPr>
          <w:b/>
        </w:rPr>
        <w:t>поражение в Крымской войне (567 человек)</w:t>
      </w:r>
    </w:p>
    <w:p/>
    <w:p>
      <w:r>
        <w:rPr>
          <w:sz w:val="26"/>
        </w:rPr>
        <w:t>Вопрос 142</w:t>
        <w:br/>
        <w:t>Укажите основоположника формационной теории исторического процесса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К. Маркс</w:t>
      </w:r>
    </w:p>
    <w:p>
      <w:pPr>
        <w:pStyle w:val="ListBullet"/>
      </w:pPr>
      <w:r>
        <w:t>В.И. Ленин</w:t>
      </w:r>
    </w:p>
    <w:p>
      <w:pPr>
        <w:pStyle w:val="ListBullet"/>
      </w:pPr>
      <w:r>
        <w:t>М. Блок</w:t>
      </w:r>
    </w:p>
    <w:p>
      <w:pPr>
        <w:pStyle w:val="ListBullet"/>
      </w:pPr>
      <w:r>
        <w:t>О. Шпенглер</w:t>
      </w:r>
    </w:p>
    <w:p>
      <w:r>
        <w:t xml:space="preserve">Больше всего ответили за: </w:t>
      </w:r>
      <w:r>
        <w:rPr>
          <w:b/>
        </w:rPr>
        <w:t>К. Маркс (472 человек)</w:t>
      </w:r>
    </w:p>
    <w:p/>
    <w:p>
      <w:r>
        <w:rPr>
          <w:sz w:val="26"/>
        </w:rPr>
        <w:t>Вопрос 143</w:t>
        <w:br/>
        <w:t>Укажите сражение, в котором русская эскадра под командованием П.С. Нахимова наголову разгромила турецкий флот в начале Крымской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Цусимское</w:t>
      </w:r>
    </w:p>
    <w:p>
      <w:pPr>
        <w:pStyle w:val="ListBullet"/>
      </w:pPr>
      <w:r>
        <w:t>Наваринское</w:t>
      </w:r>
    </w:p>
    <w:p>
      <w:pPr>
        <w:pStyle w:val="ListBullet"/>
      </w:pPr>
      <w:r>
        <w:t>Синопское</w:t>
      </w:r>
    </w:p>
    <w:p>
      <w:pPr>
        <w:pStyle w:val="ListBullet"/>
      </w:pPr>
      <w:r>
        <w:t>Гангутское</w:t>
      </w:r>
    </w:p>
    <w:p>
      <w:r>
        <w:t xml:space="preserve">Больше всего ответили за: </w:t>
      </w:r>
      <w:r>
        <w:rPr>
          <w:b/>
        </w:rPr>
        <w:t>Синопское (411 человек)</w:t>
      </w:r>
    </w:p>
    <w:p/>
    <w:p>
      <w:r>
        <w:rPr>
          <w:sz w:val="26"/>
        </w:rPr>
        <w:t>Вопрос 144</w:t>
        <w:br/>
        <w:t>Укажите автора «Теории официальной народности»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С.С. Уваров</w:t>
      </w:r>
    </w:p>
    <w:p>
      <w:pPr>
        <w:pStyle w:val="ListBullet"/>
      </w:pPr>
      <w:r>
        <w:t>А.И. Герцен</w:t>
      </w:r>
    </w:p>
    <w:p>
      <w:pPr>
        <w:pStyle w:val="ListBullet"/>
      </w:pPr>
      <w:r>
        <w:t>Николай I</w:t>
      </w:r>
    </w:p>
    <w:p>
      <w:pPr>
        <w:pStyle w:val="ListBullet"/>
      </w:pPr>
      <w:r>
        <w:t>П.И. Пестель</w:t>
      </w:r>
    </w:p>
    <w:p>
      <w:r>
        <w:t xml:space="preserve">Больше всего ответили за: </w:t>
      </w:r>
      <w:r>
        <w:rPr>
          <w:b/>
        </w:rPr>
        <w:t>С.С. Уваров (404 человек)</w:t>
      </w:r>
    </w:p>
    <w:p/>
    <w:p>
      <w:r>
        <w:rPr>
          <w:sz w:val="26"/>
        </w:rPr>
        <w:t>Вопрос 145</w:t>
        <w:br/>
        <w:t>Укажите три сражения, в которых российскими войсками командовал А. В. Суворов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штурм крепости Измаил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битва при Рымнике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переход через перевал Сен-Готард</w:t>
            </w:r>
          </w:p>
        </w:tc>
        <w:tc>
          <w:tcPr>
            <w:tcW w:type="dxa" w:w="1440"/>
          </w:tcPr>
          <w:p>
            <w:r>
              <w:t>519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битва при Лейпциге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524</w:t>
            </w:r>
          </w:p>
        </w:tc>
      </w:tr>
      <w:tr>
        <w:tc>
          <w:tcPr>
            <w:tcW w:type="dxa" w:w="7200"/>
          </w:tcPr>
          <w:p>
            <w:r>
              <w:t>битва при Малоярославце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525</w:t>
            </w:r>
          </w:p>
        </w:tc>
      </w:tr>
      <w:tr>
        <w:tc>
          <w:tcPr>
            <w:tcW w:type="dxa" w:w="7200"/>
          </w:tcPr>
          <w:p>
            <w:r>
              <w:t>битва у острова Корфу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</w:tbl>
    <w:p/>
    <w:p>
      <w:r>
        <w:rPr>
          <w:sz w:val="26"/>
        </w:rPr>
        <w:t>Вопрос 146</w:t>
        <w:br/>
        <w:t>Укажите термин, которым обозначалась сумма, выплачиваемая крестьянином, если он покидал владельца земли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пожилое</w:t>
      </w:r>
    </w:p>
    <w:p>
      <w:pPr>
        <w:pStyle w:val="ListBullet"/>
      </w:pPr>
      <w:r>
        <w:t>купа</w:t>
      </w:r>
    </w:p>
    <w:p>
      <w:pPr>
        <w:pStyle w:val="ListBullet"/>
      </w:pPr>
      <w:r>
        <w:t>вира</w:t>
      </w:r>
    </w:p>
    <w:p>
      <w:pPr>
        <w:pStyle w:val="ListBullet"/>
      </w:pPr>
      <w:r>
        <w:t>оброк</w:t>
      </w:r>
    </w:p>
    <w:p>
      <w:r>
        <w:t xml:space="preserve">Больше всего ответили за: </w:t>
      </w:r>
      <w:r>
        <w:rPr>
          <w:b/>
        </w:rPr>
        <w:t>пожилое (488 человек)</w:t>
      </w:r>
    </w:p>
    <w:p/>
    <w:p>
      <w:r>
        <w:rPr>
          <w:sz w:val="26"/>
        </w:rPr>
        <w:t>Вопрос 147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1645–1676</w:t>
      </w:r>
    </w:p>
    <w:p>
      <w:pPr>
        <w:pStyle w:val="ListBullet"/>
      </w:pPr>
      <w:r>
        <w:t>1700–1721</w:t>
      </w:r>
    </w:p>
    <w:p>
      <w:pPr>
        <w:pStyle w:val="ListBullet"/>
      </w:pPr>
    </w:p>
    <w:p>
      <w:pPr>
        <w:pStyle w:val="ListBullet"/>
      </w:pPr>
      <w:r>
        <w:t>1741–1761</w:t>
      </w:r>
    </w:p>
    <w:p>
      <w:r>
        <w:t xml:space="preserve">Больше всего ответили за: </w:t>
      </w:r>
      <w:r>
        <w:rPr>
          <w:b/>
        </w:rPr>
        <w:t>1682–1725 (455 человек)</w:t>
      </w:r>
    </w:p>
    <w:p/>
    <w:p>
      <w:r>
        <w:rPr>
          <w:sz w:val="26"/>
        </w:rPr>
        <w:t>Вопрос 148</w:t>
        <w:br/>
        <w:t>Согласно «Положению» от 19 февраля 1861 г. лично свободные крестьяне до заключения выкупной сделки с помещиком считались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удельными</w:t>
      </w:r>
    </w:p>
    <w:p>
      <w:pPr>
        <w:pStyle w:val="ListBullet"/>
      </w:pPr>
      <w:r>
        <w:t>временнообязанными</w:t>
      </w:r>
    </w:p>
    <w:p>
      <w:pPr>
        <w:pStyle w:val="ListBullet"/>
      </w:pPr>
      <w:r>
        <w:t>посессионными</w:t>
      </w:r>
    </w:p>
    <w:p>
      <w:pPr>
        <w:pStyle w:val="ListBullet"/>
      </w:pPr>
      <w:r>
        <w:t>вольноотпущенными</w:t>
      </w:r>
    </w:p>
    <w:p>
      <w:r>
        <w:t xml:space="preserve">Больше всего ответили за: </w:t>
      </w:r>
      <w:r>
        <w:rPr>
          <w:b/>
        </w:rPr>
        <w:t>временнообязанными (304 человек)</w:t>
      </w:r>
    </w:p>
    <w:p/>
    <w:p>
      <w:r>
        <w:rPr>
          <w:sz w:val="26"/>
        </w:rPr>
        <w:t>Вопрос 149</w:t>
        <w:br/>
        <w:t>Укажите наименование, которое летописцы использовали применительно к своему государству в XI-XII вв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Русский каганат</w:t>
      </w:r>
    </w:p>
    <w:p>
      <w:pPr>
        <w:pStyle w:val="ListBullet"/>
      </w:pPr>
      <w:r>
        <w:t>Киевская Русь</w:t>
      </w:r>
    </w:p>
    <w:p>
      <w:pPr>
        <w:pStyle w:val="ListBullet"/>
      </w:pPr>
      <w:r>
        <w:t>Древнерусское государство</w:t>
      </w:r>
    </w:p>
    <w:p>
      <w:pPr>
        <w:pStyle w:val="ListBullet"/>
      </w:pPr>
      <w:r>
        <w:t>Русская земля</w:t>
      </w:r>
    </w:p>
    <w:p>
      <w:r>
        <w:t xml:space="preserve">Больше всего ответили за: </w:t>
      </w:r>
      <w:r>
        <w:rPr>
          <w:b/>
        </w:rPr>
        <w:t>Киевская Русь (269 человек)</w:t>
      </w:r>
    </w:p>
    <w:p/>
    <w:p>
      <w:r>
        <w:rPr>
          <w:sz w:val="26"/>
        </w:rPr>
        <w:t>Вопрос 150</w:t>
        <w:br/>
        <w:t>Укажите, как назывались территориальные административные единицы, на которые Петр I разделил Российское государство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губернии</w:t>
      </w:r>
    </w:p>
    <w:p>
      <w:pPr>
        <w:pStyle w:val="ListBullet"/>
      </w:pPr>
      <w:r>
        <w:t>области</w:t>
      </w:r>
    </w:p>
    <w:p>
      <w:pPr>
        <w:pStyle w:val="ListBullet"/>
      </w:pPr>
      <w:r>
        <w:t>обер-берг-амты</w:t>
      </w:r>
    </w:p>
    <w:p>
      <w:pPr>
        <w:pStyle w:val="ListBullet"/>
      </w:pPr>
      <w:r>
        <w:t>воеводства</w:t>
      </w:r>
    </w:p>
    <w:p>
      <w:r>
        <w:t xml:space="preserve">Больше всего ответили за: </w:t>
      </w:r>
      <w:r>
        <w:rPr>
          <w:b/>
        </w:rPr>
        <w:t>губернии (443 человек)</w:t>
      </w:r>
    </w:p>
    <w:p/>
    <w:p>
      <w:r>
        <w:rPr>
          <w:sz w:val="26"/>
        </w:rPr>
        <w:t>Вопрос 151</w:t>
        <w:br/>
        <w:t>Выберете три территории, которые в правление Александра I вошли в состав Российской империи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Финляндия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Польша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Бессарабия</w:t>
            </w:r>
          </w:p>
        </w:tc>
        <w:tc>
          <w:tcPr>
            <w:tcW w:type="dxa" w:w="1440"/>
          </w:tcPr>
          <w:p>
            <w:r>
              <w:t>518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Прибалтика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  <w:tr>
        <w:tc>
          <w:tcPr>
            <w:tcW w:type="dxa" w:w="7200"/>
          </w:tcPr>
          <w:p>
            <w:r>
              <w:t>Средняя Азия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528</w:t>
            </w:r>
          </w:p>
        </w:tc>
      </w:tr>
      <w:tr>
        <w:tc>
          <w:tcPr>
            <w:tcW w:type="dxa" w:w="7200"/>
          </w:tcPr>
          <w:p>
            <w:r>
              <w:t>Крым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529</w:t>
            </w:r>
          </w:p>
        </w:tc>
      </w:tr>
    </w:tbl>
    <w:p/>
    <w:p>
      <w:r>
        <w:rPr>
          <w:sz w:val="26"/>
        </w:rPr>
        <w:t>Вопрос 152</w:t>
        <w:br/>
        <w:t>Укажите год, в котором в Москве произошел «Медный бунт»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1662</w:t>
      </w:r>
    </w:p>
    <w:p>
      <w:pPr>
        <w:pStyle w:val="ListBullet"/>
      </w:pPr>
      <w:r>
        <w:t>1670</w:t>
      </w:r>
    </w:p>
    <w:p>
      <w:pPr>
        <w:pStyle w:val="ListBullet"/>
      </w:pPr>
      <w:r>
        <w:t>1648</w:t>
      </w:r>
    </w:p>
    <w:p>
      <w:pPr>
        <w:pStyle w:val="ListBullet"/>
      </w:pPr>
      <w:r>
        <w:t>1682</w:t>
      </w:r>
    </w:p>
    <w:p>
      <w:r>
        <w:t xml:space="preserve">Больше всего ответили за: </w:t>
      </w:r>
      <w:r>
        <w:rPr>
          <w:b/>
        </w:rPr>
        <w:t>1662 (455 человек)</w:t>
      </w:r>
    </w:p>
    <w:p/>
    <w:p>
      <w:r>
        <w:rPr>
          <w:sz w:val="26"/>
        </w:rPr>
        <w:t>Вопрос 153</w:t>
        <w:br/>
      </w:r>
    </w:p>
    <w:p>
      <w:pPr>
        <w:pStyle w:val="Heading3"/>
      </w:pPr>
      <w:r>
        <w:t>Ответы:</w:t>
      </w:r>
    </w:p>
    <w:p>
      <w:pPr>
        <w:pStyle w:val="ListBullet"/>
      </w:pPr>
    </w:p>
    <w:p>
      <w:pPr>
        <w:pStyle w:val="ListBullet"/>
      </w:pPr>
      <w:r>
        <w:t>1462-1505</w:t>
      </w:r>
    </w:p>
    <w:p>
      <w:pPr>
        <w:pStyle w:val="ListBullet"/>
      </w:pPr>
      <w:r>
        <w:t>1584-1598</w:t>
      </w:r>
    </w:p>
    <w:p>
      <w:pPr>
        <w:pStyle w:val="ListBullet"/>
      </w:pPr>
      <w:r>
        <w:t>1505-1533</w:t>
      </w:r>
    </w:p>
    <w:p>
      <w:r>
        <w:t xml:space="preserve">Больше всего ответили за: </w:t>
      </w:r>
      <w:r>
        <w:rPr>
          <w:b/>
        </w:rPr>
        <w:t>1533-1584 (405 человек)</w:t>
      </w:r>
    </w:p>
    <w:p/>
    <w:p>
      <w:r>
        <w:rPr>
          <w:sz w:val="26"/>
        </w:rPr>
        <w:t>Вопрос 154</w:t>
        <w:br/>
        <w:t>Укажите год падения Константинополя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1550</w:t>
      </w:r>
    </w:p>
    <w:p>
      <w:pPr>
        <w:pStyle w:val="ListBullet"/>
      </w:pPr>
      <w:r>
        <w:t>1453</w:t>
      </w:r>
    </w:p>
    <w:p>
      <w:pPr>
        <w:pStyle w:val="ListBullet"/>
      </w:pPr>
      <w:r>
        <w:t>1462</w:t>
      </w:r>
    </w:p>
    <w:p>
      <w:pPr>
        <w:pStyle w:val="ListBullet"/>
      </w:pPr>
      <w:r>
        <w:t>1380</w:t>
      </w:r>
    </w:p>
    <w:p>
      <w:r>
        <w:t xml:space="preserve">Больше всего ответили за: </w:t>
      </w:r>
      <w:r>
        <w:rPr>
          <w:b/>
        </w:rPr>
        <w:t>1453 (432 человек)</w:t>
      </w:r>
    </w:p>
    <w:p/>
    <w:p>
      <w:r>
        <w:rPr>
          <w:sz w:val="26"/>
        </w:rPr>
        <w:t>Вопрос 155</w:t>
        <w:br/>
        <w:t>Укажите, с кем из крупнейших европейских мыслителей Екатерина II состояла в переписке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 Смит</w:t>
      </w:r>
    </w:p>
    <w:p>
      <w:pPr>
        <w:pStyle w:val="ListBullet"/>
      </w:pPr>
      <w:r>
        <w:t>Вольтер</w:t>
      </w:r>
    </w:p>
    <w:p>
      <w:pPr>
        <w:pStyle w:val="ListBullet"/>
      </w:pPr>
      <w:r>
        <w:t>Монтескье</w:t>
      </w:r>
    </w:p>
    <w:p>
      <w:pPr>
        <w:pStyle w:val="ListBullet"/>
      </w:pPr>
      <w:r>
        <w:t>И. Кант</w:t>
      </w:r>
    </w:p>
    <w:p>
      <w:r>
        <w:t xml:space="preserve">Больше всего ответили за: </w:t>
      </w:r>
      <w:r>
        <w:rPr>
          <w:b/>
        </w:rPr>
        <w:t>Вольтер (434 человек)</w:t>
      </w:r>
    </w:p>
    <w:p/>
    <w:p>
      <w:r>
        <w:rPr>
          <w:sz w:val="26"/>
        </w:rPr>
        <w:t>Вопрос 156</w:t>
        <w:br/>
        <w:t>Укажите три реформы, относящиеся к числу преобразований Петра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создание рекрутской армии</w:t>
            </w:r>
          </w:p>
        </w:tc>
        <w:tc>
          <w:tcPr>
            <w:tcW w:type="dxa" w:w="1440"/>
          </w:tcPr>
          <w:p>
            <w:r>
              <w:t>581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учреждение коллегий</w:t>
            </w:r>
          </w:p>
        </w:tc>
        <w:tc>
          <w:tcPr>
            <w:tcW w:type="dxa" w:w="1440"/>
          </w:tcPr>
          <w:p>
            <w:r>
              <w:t>572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7200"/>
          </w:tcPr>
          <w:p>
            <w:r>
              <w:t>введение подушной подати</w:t>
            </w:r>
          </w:p>
        </w:tc>
        <w:tc>
          <w:tcPr>
            <w:tcW w:type="dxa" w:w="1440"/>
          </w:tcPr>
          <w:p>
            <w:r>
              <w:t>571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7200"/>
          </w:tcPr>
          <w:p>
            <w:r>
              <w:t>создание стрелецкого войска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577</w:t>
            </w:r>
          </w:p>
        </w:tc>
      </w:tr>
      <w:tr>
        <w:tc>
          <w:tcPr>
            <w:tcW w:type="dxa" w:w="7200"/>
          </w:tcPr>
          <w:p>
            <w:r>
              <w:t>отмена местничества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582</w:t>
            </w:r>
          </w:p>
        </w:tc>
      </w:tr>
      <w:tr>
        <w:tc>
          <w:tcPr>
            <w:tcW w:type="dxa" w:w="7200"/>
          </w:tcPr>
          <w:p>
            <w:r>
              <w:t>издание Судебника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583</w:t>
            </w:r>
          </w:p>
        </w:tc>
      </w:tr>
    </w:tbl>
    <w:p/>
    <w:p>
      <w:r>
        <w:rPr>
          <w:sz w:val="26"/>
        </w:rPr>
        <w:t>Вопрос 157</w:t>
        <w:br/>
        <w:t>Укажите город, который был основан в годы первых пятилеток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Нижний Тагил</w:t>
      </w:r>
    </w:p>
    <w:p>
      <w:pPr>
        <w:pStyle w:val="ListBullet"/>
      </w:pPr>
      <w:r>
        <w:t>Горький</w:t>
      </w:r>
    </w:p>
    <w:p>
      <w:pPr>
        <w:pStyle w:val="ListBullet"/>
      </w:pPr>
      <w:r>
        <w:t>Якутск</w:t>
      </w:r>
    </w:p>
    <w:p>
      <w:pPr>
        <w:pStyle w:val="ListBullet"/>
      </w:pPr>
      <w:r>
        <w:t>Комсомольск-на-Амуре</w:t>
      </w:r>
    </w:p>
    <w:p>
      <w:r>
        <w:t xml:space="preserve">Больше всего ответили за: </w:t>
      </w:r>
      <w:r>
        <w:rPr>
          <w:b/>
        </w:rPr>
        <w:t>Комсомольск-на-Амуре (335 человек)</w:t>
      </w:r>
    </w:p>
    <w:p/>
    <w:p>
      <w:r>
        <w:rPr>
          <w:sz w:val="26"/>
        </w:rPr>
        <w:t>Вопрос 158</w:t>
        <w:br/>
        <w:t>Укажите три события, относящиеся к периоду Смутного времени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избрание Михаила Романова на царство</w:t>
            </w:r>
          </w:p>
        </w:tc>
        <w:tc>
          <w:tcPr>
            <w:tcW w:type="dxa" w:w="1440"/>
          </w:tcPr>
          <w:p>
            <w:r>
              <w:t>509</w:t>
            </w:r>
          </w:p>
        </w:tc>
        <w:tc>
          <w:tcPr>
            <w:tcW w:type="dxa" w:w="1440"/>
          </w:tcPr>
          <w:p>
            <w:r>
              <w:t>46</w:t>
            </w:r>
          </w:p>
        </w:tc>
      </w:tr>
      <w:tr>
        <w:tc>
          <w:tcPr>
            <w:tcW w:type="dxa" w:w="7200"/>
          </w:tcPr>
          <w:p>
            <w:r>
              <w:t>восстание под руководством Степана Разина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209</w:t>
            </w:r>
          </w:p>
        </w:tc>
      </w:tr>
      <w:tr>
        <w:tc>
          <w:tcPr>
            <w:tcW w:type="dxa" w:w="7200"/>
          </w:tcPr>
          <w:p>
            <w:r>
              <w:t>«Медный бунт» в Москве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218</w:t>
            </w:r>
          </w:p>
        </w:tc>
      </w:tr>
      <w:tr>
        <w:tc>
          <w:tcPr>
            <w:tcW w:type="dxa" w:w="7200"/>
          </w:tcPr>
          <w:p>
            <w:r>
              <w:t>восстание под руководством Ивана Болотникова</w:t>
            </w:r>
          </w:p>
        </w:tc>
        <w:tc>
          <w:tcPr>
            <w:tcW w:type="dxa" w:w="1440"/>
          </w:tcPr>
          <w:p>
            <w:r>
              <w:t>207</w:t>
            </w:r>
          </w:p>
        </w:tc>
        <w:tc>
          <w:tcPr>
            <w:tcW w:type="dxa" w:w="1440"/>
          </w:tcPr>
          <w:p>
            <w:r>
              <w:t>342</w:t>
            </w:r>
          </w:p>
        </w:tc>
      </w:tr>
      <w:tr>
        <w:tc>
          <w:tcPr>
            <w:tcW w:type="dxa" w:w="7200"/>
          </w:tcPr>
          <w:p>
            <w:r>
              <w:t>осада Троице-Сергиевой Лавры</w:t>
            </w:r>
          </w:p>
        </w:tc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  <w:tr>
        <w:tc>
          <w:tcPr>
            <w:tcW w:type="dxa" w:w="7200"/>
          </w:tcPr>
          <w:p>
            <w:r>
              <w:t>опричный террор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522</w:t>
            </w:r>
          </w:p>
        </w:tc>
      </w:tr>
    </w:tbl>
    <w:p/>
    <w:p>
      <w:r>
        <w:rPr>
          <w:sz w:val="26"/>
        </w:rPr>
        <w:t>Вопрос 159</w:t>
        <w:br/>
        <w:t>Укажите три причины усиления Московского княжества в первой половине XIV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расчетливая политика московских князей, сумевших заручиться доверием ордынского хана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34</w:t>
            </w:r>
          </w:p>
        </w:tc>
      </w:tr>
      <w:tr>
        <w:tc>
          <w:tcPr>
            <w:tcW w:type="dxa" w:w="7200"/>
          </w:tcPr>
          <w:p>
            <w:r>
              <w:t>выгодное географическое положение</w:t>
            </w:r>
          </w:p>
        </w:tc>
        <w:tc>
          <w:tcPr>
            <w:tcW w:type="dxa" w:w="1440"/>
          </w:tcPr>
          <w:p>
            <w:r>
              <w:t>487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победа над Ливонским орденом в битве на Чудском озере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121</w:t>
            </w:r>
          </w:p>
        </w:tc>
      </w:tr>
      <w:tr>
        <w:tc>
          <w:tcPr>
            <w:tcW w:type="dxa" w:w="7200"/>
          </w:tcPr>
          <w:p>
            <w:r>
              <w:t>перенос резиденции митрополита в Москву</w:t>
            </w:r>
          </w:p>
        </w:tc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409</w:t>
            </w:r>
          </w:p>
        </w:tc>
      </w:tr>
      <w:tr>
        <w:tc>
          <w:tcPr>
            <w:tcW w:type="dxa" w:w="7200"/>
          </w:tcPr>
          <w:p>
            <w:r>
              <w:t>окончательное освобождение от ордынской зависимости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492</w:t>
            </w:r>
          </w:p>
        </w:tc>
      </w:tr>
      <w:tr>
        <w:tc>
          <w:tcPr>
            <w:tcW w:type="dxa" w:w="7200"/>
          </w:tcPr>
          <w:p>
            <w:r>
              <w:t>наличие сильного боярства, которое избирало князя на вече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497</w:t>
            </w:r>
          </w:p>
        </w:tc>
      </w:tr>
    </w:tbl>
    <w:p/>
    <w:p>
      <w:r>
        <w:rPr>
          <w:sz w:val="26"/>
        </w:rPr>
        <w:t>Вопрос 160</w:t>
        <w:br/>
        <w:t>Укажите наименование представителей оппозиционных движений в СССР в конце 1960-х – 1970-х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«Антипартийная группа»</w:t>
      </w:r>
    </w:p>
    <w:p>
      <w:pPr>
        <w:pStyle w:val="ListBullet"/>
      </w:pPr>
      <w:r>
        <w:t>Троцкистско-зиновьевский блок</w:t>
      </w:r>
    </w:p>
    <w:p>
      <w:pPr>
        <w:pStyle w:val="ListBullet"/>
      </w:pPr>
      <w:r>
        <w:t>Диссиденты</w:t>
      </w:r>
    </w:p>
    <w:p>
      <w:pPr>
        <w:pStyle w:val="ListBullet"/>
      </w:pPr>
      <w:r>
        <w:t>Консерваторы</w:t>
      </w:r>
    </w:p>
    <w:p>
      <w:r>
        <w:t xml:space="preserve">Больше всего ответили за: </w:t>
      </w:r>
      <w:r>
        <w:rPr>
          <w:b/>
        </w:rPr>
        <w:t>Диссиденты (346 человек)</w:t>
      </w:r>
    </w:p>
    <w:p/>
    <w:p>
      <w:r>
        <w:rPr>
          <w:sz w:val="26"/>
        </w:rPr>
        <w:t>Вопрос 161</w:t>
        <w:br/>
        <w:t>Укажите крепость, которую русская армия более пяти месяцев обороняла в ходе русско-японской войны 1904–1905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Баязет</w:t>
      </w:r>
    </w:p>
    <w:p>
      <w:pPr>
        <w:pStyle w:val="ListBullet"/>
      </w:pPr>
      <w:r>
        <w:t>Карс</w:t>
      </w:r>
    </w:p>
    <w:p>
      <w:pPr>
        <w:pStyle w:val="ListBullet"/>
      </w:pPr>
      <w:r>
        <w:t>Порт-Артур</w:t>
      </w:r>
    </w:p>
    <w:p>
      <w:pPr>
        <w:pStyle w:val="ListBullet"/>
      </w:pPr>
      <w:r>
        <w:t>Измаил</w:t>
      </w:r>
    </w:p>
    <w:p>
      <w:r>
        <w:t xml:space="preserve">Больше всего ответили за: </w:t>
      </w:r>
      <w:r>
        <w:rPr>
          <w:b/>
        </w:rPr>
        <w:t>Порт-Артур (555 человек)</w:t>
      </w:r>
    </w:p>
    <w:p/>
    <w:p>
      <w:r>
        <w:rPr>
          <w:sz w:val="26"/>
        </w:rPr>
        <w:t>Вопрос 162</w:t>
        <w:br/>
        <w:t>Укажите, какой гражданский ранг был высшим согласно «Табели о рангах»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министр</w:t>
      </w:r>
    </w:p>
    <w:p>
      <w:pPr>
        <w:pStyle w:val="ListBullet"/>
      </w:pPr>
      <w:r>
        <w:t>титулярный советник</w:t>
      </w:r>
    </w:p>
    <w:p>
      <w:pPr>
        <w:pStyle w:val="ListBullet"/>
      </w:pPr>
      <w:r>
        <w:t>канцлер</w:t>
      </w:r>
    </w:p>
    <w:p>
      <w:pPr>
        <w:pStyle w:val="ListBullet"/>
      </w:pPr>
      <w:r>
        <w:t>тайный советник</w:t>
      </w:r>
    </w:p>
    <w:p>
      <w:r>
        <w:t xml:space="preserve">Больше всего ответили за: </w:t>
      </w:r>
      <w:r>
        <w:rPr>
          <w:b/>
        </w:rPr>
        <w:t>канцлер (428 человек)</w:t>
      </w:r>
    </w:p>
    <w:p/>
    <w:p>
      <w:r>
        <w:rPr>
          <w:sz w:val="26"/>
        </w:rPr>
        <w:t>Вопрос 163</w:t>
        <w:br/>
        <w:t>Выберете три черты, характерные для хозяйственного развития России в XVII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появление первых мануфактур</w:t>
            </w:r>
          </w:p>
        </w:tc>
        <w:tc>
          <w:tcPr>
            <w:tcW w:type="dxa" w:w="1440"/>
          </w:tcPr>
          <w:p>
            <w:r>
              <w:t>533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углубление хозяйственной специализации регионов страны</w:t>
            </w:r>
          </w:p>
        </w:tc>
        <w:tc>
          <w:tcPr>
            <w:tcW w:type="dxa" w:w="1440"/>
          </w:tcPr>
          <w:p>
            <w:r>
              <w:t>529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расцвет ярмарочной торговли</w:t>
            </w:r>
          </w:p>
        </w:tc>
        <w:tc>
          <w:tcPr>
            <w:tcW w:type="dxa" w:w="1440"/>
          </w:tcPr>
          <w:p>
            <w:r>
              <w:t>529</w:t>
            </w:r>
          </w:p>
        </w:tc>
        <w:tc>
          <w:tcPr>
            <w:tcW w:type="dxa" w:w="1440"/>
          </w:tcPr>
          <w:p>
            <w:r>
              <w:t>29</w:t>
            </w:r>
          </w:p>
        </w:tc>
      </w:tr>
      <w:tr>
        <w:tc>
          <w:tcPr>
            <w:tcW w:type="dxa" w:w="7200"/>
          </w:tcPr>
          <w:p>
            <w:r>
              <w:t>ликвидация внутренних таможен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527</w:t>
            </w:r>
          </w:p>
        </w:tc>
      </w:tr>
      <w:tr>
        <w:tc>
          <w:tcPr>
            <w:tcW w:type="dxa" w:w="7200"/>
          </w:tcPr>
          <w:p>
            <w:r>
              <w:t>начало промышленного переворота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535</w:t>
            </w:r>
          </w:p>
        </w:tc>
      </w:tr>
      <w:tr>
        <w:tc>
          <w:tcPr>
            <w:tcW w:type="dxa" w:w="7200"/>
          </w:tcPr>
          <w:p>
            <w:r>
              <w:t>отмена прямых налогов и замена их косвенными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534</w:t>
            </w:r>
          </w:p>
        </w:tc>
      </w:tr>
    </w:tbl>
    <w:p/>
    <w:p>
      <w:r>
        <w:rPr>
          <w:sz w:val="26"/>
        </w:rPr>
        <w:t>Вопрос 164</w:t>
        <w:br/>
        <w:t>Укажите министра внутренних дел Российской империи, автора законопроекта о создании законосовещательной Государственной Думы, который в итоге был отвергнут общественностью и поэтому не был реализован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А.Г. Булыгин</w:t>
      </w:r>
    </w:p>
    <w:p>
      <w:pPr>
        <w:pStyle w:val="ListBullet"/>
      </w:pPr>
      <w:r>
        <w:t>Д.С. Сипягин</w:t>
      </w:r>
    </w:p>
    <w:p>
      <w:pPr>
        <w:pStyle w:val="ListBullet"/>
      </w:pPr>
      <w:r>
        <w:t>В.К. Плеве</w:t>
      </w:r>
    </w:p>
    <w:p>
      <w:pPr>
        <w:pStyle w:val="ListBullet"/>
      </w:pPr>
      <w:r>
        <w:t>П.А. Столыпин</w:t>
      </w:r>
    </w:p>
    <w:p>
      <w:r>
        <w:t xml:space="preserve">Больше всего ответили за: </w:t>
      </w:r>
      <w:r>
        <w:rPr>
          <w:b/>
        </w:rPr>
        <w:t>А.Г. Булыгин (572 человек)</w:t>
      </w:r>
    </w:p>
    <w:p/>
    <w:p>
      <w:r>
        <w:rPr>
          <w:sz w:val="26"/>
        </w:rPr>
        <w:t>Вопрос 165</w:t>
        <w:br/>
        <w:t>Укажите реальную характеристику ситуации на советско-германском фронте к 5 декабря 1941 г.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Красная армия в результате успешно проведенной операции "Багратион" освободила Белоруссию</w:t>
      </w:r>
    </w:p>
    <w:p>
      <w:pPr>
        <w:pStyle w:val="ListBullet"/>
      </w:pPr>
      <w:r>
        <w:t>немецкие войска находились в окрестностях Москвы</w:t>
      </w:r>
    </w:p>
    <w:p>
      <w:pPr>
        <w:pStyle w:val="ListBullet"/>
      </w:pPr>
      <w:r>
        <w:t>немецкие войска вышли к Сталинграду и вели упорные бои за город</w:t>
      </w:r>
    </w:p>
    <w:p>
      <w:pPr>
        <w:pStyle w:val="ListBullet"/>
      </w:pPr>
      <w:r>
        <w:t>Красная армия вела упорные бои в районе Киева</w:t>
      </w:r>
    </w:p>
    <w:p>
      <w:r>
        <w:t xml:space="preserve">Больше всего ответили за: </w:t>
      </w:r>
      <w:r>
        <w:rPr>
          <w:b/>
        </w:rPr>
        <w:t>немецкие войска находились в окрестностях Москвы (348 человек)</w:t>
      </w:r>
    </w:p>
    <w:p/>
    <w:p>
      <w:r>
        <w:rPr>
          <w:sz w:val="26"/>
        </w:rPr>
        <w:t>Вопрос 166</w:t>
        <w:br/>
        <w:t>Укажите названия территорий, которые входили в империю Карла 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Нидерланды</w:t>
            </w:r>
          </w:p>
        </w:tc>
        <w:tc>
          <w:tcPr>
            <w:tcW w:type="dxa" w:w="1440"/>
          </w:tcPr>
          <w:p>
            <w:r>
              <w:t>515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Австрия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Испания</w:t>
            </w:r>
          </w:p>
        </w:tc>
        <w:tc>
          <w:tcPr>
            <w:tcW w:type="dxa" w:w="1440"/>
          </w:tcPr>
          <w:p>
            <w:r>
              <w:t>504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Швеция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510</w:t>
            </w:r>
          </w:p>
        </w:tc>
      </w:tr>
      <w:tr>
        <w:tc>
          <w:tcPr>
            <w:tcW w:type="dxa" w:w="7200"/>
          </w:tcPr>
          <w:p>
            <w:r>
              <w:t>Польша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515</w:t>
            </w:r>
          </w:p>
        </w:tc>
      </w:tr>
      <w:tr>
        <w:tc>
          <w:tcPr>
            <w:tcW w:type="dxa" w:w="7200"/>
          </w:tcPr>
          <w:p>
            <w:r>
              <w:t>Англия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516</w:t>
            </w:r>
          </w:p>
        </w:tc>
      </w:tr>
    </w:tbl>
    <w:p/>
    <w:p>
      <w:r>
        <w:rPr>
          <w:sz w:val="26"/>
        </w:rPr>
        <w:t>Вопрос 167</w:t>
        <w:br/>
        <w:t>Укажите морское сражение, завершившее военные действия русско-японской войны 1904–1905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Наваринское</w:t>
      </w:r>
    </w:p>
    <w:p>
      <w:pPr>
        <w:pStyle w:val="ListBullet"/>
      </w:pPr>
      <w:r>
        <w:t>Цусимское</w:t>
      </w:r>
    </w:p>
    <w:p>
      <w:pPr>
        <w:pStyle w:val="ListBullet"/>
      </w:pPr>
      <w:r>
        <w:t>Чесменское</w:t>
      </w:r>
    </w:p>
    <w:p>
      <w:pPr>
        <w:pStyle w:val="ListBullet"/>
      </w:pPr>
      <w:r>
        <w:t>Синопское</w:t>
      </w:r>
    </w:p>
    <w:p>
      <w:r>
        <w:t xml:space="preserve">Больше всего ответили за: </w:t>
      </w:r>
      <w:r>
        <w:rPr>
          <w:b/>
        </w:rPr>
        <w:t>Цусимское (563 человек)</w:t>
      </w:r>
    </w:p>
    <w:p/>
    <w:p>
      <w:r>
        <w:rPr>
          <w:sz w:val="26"/>
        </w:rPr>
        <w:t>Вопрос 168</w:t>
        <w:br/>
        <w:t>Укажите три документа, зафиксировавших складывание крепостного права в России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Указ об урочных летах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7200"/>
          </w:tcPr>
          <w:p>
            <w:r>
              <w:t>Указ о заповедных летах</w:t>
            </w:r>
          </w:p>
        </w:tc>
        <w:tc>
          <w:tcPr>
            <w:tcW w:type="dxa" w:w="1440"/>
          </w:tcPr>
          <w:p>
            <w:r>
              <w:t>490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Судебник 1497 г.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Указ о вольных хлебопашцах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491</w:t>
            </w:r>
          </w:p>
        </w:tc>
      </w:tr>
      <w:tr>
        <w:tc>
          <w:tcPr>
            <w:tcW w:type="dxa" w:w="7200"/>
          </w:tcPr>
          <w:p>
            <w:r>
              <w:t>Постановление Стоглавого собора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493</w:t>
            </w:r>
          </w:p>
        </w:tc>
      </w:tr>
      <w:tr>
        <w:tc>
          <w:tcPr>
            <w:tcW w:type="dxa" w:w="7200"/>
          </w:tcPr>
          <w:p>
            <w:r>
              <w:t>Соборная грамота 1598 г.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495</w:t>
            </w:r>
          </w:p>
        </w:tc>
      </w:tr>
    </w:tbl>
    <w:p/>
    <w:p>
      <w:r>
        <w:rPr>
          <w:sz w:val="26"/>
        </w:rPr>
        <w:t>Вопрос 169</w:t>
        <w:br/>
        <w:t>Укажите дату открытия I Государственной Думы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27 апреля 1906 г.</w:t>
      </w:r>
    </w:p>
    <w:p>
      <w:pPr>
        <w:pStyle w:val="ListBullet"/>
      </w:pPr>
      <w:r>
        <w:t>17 октября 1905 г.</w:t>
      </w:r>
    </w:p>
    <w:p>
      <w:pPr>
        <w:pStyle w:val="ListBullet"/>
      </w:pPr>
      <w:r>
        <w:t>20 февраля 1907 г.</w:t>
      </w:r>
    </w:p>
    <w:p>
      <w:pPr>
        <w:pStyle w:val="ListBullet"/>
      </w:pPr>
      <w:r>
        <w:t>9 января 1905 г.</w:t>
      </w:r>
    </w:p>
    <w:p>
      <w:r>
        <w:t xml:space="preserve">Больше всего ответили за: </w:t>
      </w:r>
      <w:r>
        <w:rPr>
          <w:b/>
        </w:rPr>
        <w:t>27 апреля 1906 г. (569 человек)</w:t>
      </w:r>
    </w:p>
    <w:p/>
    <w:p>
      <w:r>
        <w:rPr>
          <w:sz w:val="26"/>
        </w:rPr>
        <w:t>Вопрос 170</w:t>
        <w:br/>
        <w:t>Выберите три ограничения, свойственных цивилизационной теории: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недостаточный учет взаимного влияния цивилизаций</w:t>
            </w:r>
          </w:p>
        </w:tc>
        <w:tc>
          <w:tcPr>
            <w:tcW w:type="dxa" w:w="1440"/>
          </w:tcPr>
          <w:p>
            <w:r>
              <w:t>529</w:t>
            </w:r>
          </w:p>
        </w:tc>
        <w:tc>
          <w:tcPr>
            <w:tcW w:type="dxa" w:w="1440"/>
          </w:tcPr>
          <w:p>
            <w:r>
              <w:t>37</w:t>
            </w:r>
          </w:p>
        </w:tc>
      </w:tr>
      <w:tr>
        <w:tc>
          <w:tcPr>
            <w:tcW w:type="dxa" w:w="7200"/>
          </w:tcPr>
          <w:p>
            <w:r>
              <w:t>понимание развития как замкнутого цикла, исторического круговорота, в ходе которого цивилизация проходит ряд стадий от зарождения к расцвету и гибели</w:t>
            </w:r>
          </w:p>
        </w:tc>
        <w:tc>
          <w:tcPr>
            <w:tcW w:type="dxa" w:w="1440"/>
          </w:tcPr>
          <w:p>
            <w:r>
              <w:t>525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теория слишком большое внимание уделяет экономике и недостаточное культуре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79</w:t>
            </w:r>
          </w:p>
        </w:tc>
      </w:tr>
      <w:tr>
        <w:tc>
          <w:tcPr>
            <w:tcW w:type="dxa" w:w="7200"/>
          </w:tcPr>
          <w:p>
            <w:r>
              <w:t>слабое внимание к роли социально-экономического фактора в развитии обществ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513</w:t>
            </w:r>
          </w:p>
        </w:tc>
      </w:tr>
      <w:tr>
        <w:tc>
          <w:tcPr>
            <w:tcW w:type="dxa" w:w="7200"/>
          </w:tcPr>
          <w:p>
            <w:r>
              <w:t>последовательность перехода между формациями может быть нарушена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527</w:t>
            </w:r>
          </w:p>
        </w:tc>
      </w:tr>
      <w:tr>
        <w:tc>
          <w:tcPr>
            <w:tcW w:type="dxa" w:w="7200"/>
          </w:tcPr>
          <w:p>
            <w:r>
              <w:t>линия развития может быть только одной, культурно-исторические особенности народов не учитываются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530</w:t>
            </w:r>
          </w:p>
        </w:tc>
      </w:tr>
    </w:tbl>
    <w:p/>
    <w:p>
      <w:r>
        <w:rPr>
          <w:sz w:val="26"/>
        </w:rPr>
        <w:t>Вопрос 171</w:t>
        <w:br/>
      </w:r>
    </w:p>
    <w:p>
      <w:pPr>
        <w:pStyle w:val="Heading3"/>
      </w:pPr>
      <w:r>
        <w:t>Ответы:</w:t>
      </w:r>
    </w:p>
    <w:p>
      <w:pPr>
        <w:pStyle w:val="ListBullet"/>
      </w:pPr>
    </w:p>
    <w:p>
      <w:pPr>
        <w:pStyle w:val="ListBullet"/>
      </w:pPr>
      <w:r>
        <w:t>прекращение участия России в Первой мировой войне</w:t>
      </w:r>
    </w:p>
    <w:p>
      <w:pPr>
        <w:pStyle w:val="ListBullet"/>
      </w:pPr>
      <w:r>
        <w:t>первый кризис Временного правительства</w:t>
      </w:r>
    </w:p>
    <w:p>
      <w:pPr>
        <w:pStyle w:val="ListBullet"/>
      </w:pPr>
      <w:r>
        <w:t>захват власти большевиками</w:t>
      </w:r>
    </w:p>
    <w:p>
      <w:r>
        <w:t xml:space="preserve">Больше всего ответили за: </w:t>
      </w:r>
      <w:r>
        <w:rPr>
          <w:b/>
        </w:rPr>
        <w:t>захват власти большевиками (362 человек)</w:t>
      </w:r>
    </w:p>
    <w:p/>
    <w:p>
      <w:r>
        <w:rPr>
          <w:sz w:val="26"/>
        </w:rPr>
        <w:t>Вопрос 172</w:t>
        <w:br/>
        <w:t>Укажите церковного деятеля, который был назначен местоблюстителем патриаршего престола после смерти патриарха Адриана в 1700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Сильвестр Медведев</w:t>
      </w:r>
    </w:p>
    <w:p>
      <w:pPr>
        <w:pStyle w:val="ListBullet"/>
      </w:pPr>
      <w:r>
        <w:t>Симеон Полоцкий</w:t>
      </w:r>
    </w:p>
    <w:p>
      <w:pPr>
        <w:pStyle w:val="ListBullet"/>
      </w:pPr>
      <w:r>
        <w:t>Феофан Прокопович</w:t>
      </w:r>
    </w:p>
    <w:p>
      <w:pPr>
        <w:pStyle w:val="ListBullet"/>
      </w:pPr>
      <w:r>
        <w:t>Стефан Яворский</w:t>
      </w:r>
    </w:p>
    <w:p>
      <w:r>
        <w:t xml:space="preserve">Больше всего ответили за: </w:t>
      </w:r>
      <w:r>
        <w:rPr>
          <w:b/>
        </w:rPr>
        <w:t>Стефан Яворский (401 человек)</w:t>
      </w:r>
    </w:p>
    <w:p/>
    <w:p>
      <w:r>
        <w:rPr>
          <w:sz w:val="26"/>
        </w:rPr>
        <w:t>Вопрос 173</w:t>
        <w:br/>
        <w:t>Укажите три исторические области, вошедшие в состав Российского государства по итогам Северной войны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Ингерманландия</w:t>
            </w:r>
          </w:p>
        </w:tc>
        <w:tc>
          <w:tcPr>
            <w:tcW w:type="dxa" w:w="1440"/>
          </w:tcPr>
          <w:p>
            <w:r>
              <w:t>505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Лифляндия</w:t>
            </w:r>
          </w:p>
        </w:tc>
        <w:tc>
          <w:tcPr>
            <w:tcW w:type="dxa" w:w="1440"/>
          </w:tcPr>
          <w:p>
            <w:r>
              <w:t>504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Эстляндия</w:t>
            </w:r>
          </w:p>
        </w:tc>
        <w:tc>
          <w:tcPr>
            <w:tcW w:type="dxa" w:w="1440"/>
          </w:tcPr>
          <w:p>
            <w:r>
              <w:t>503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7200"/>
          </w:tcPr>
          <w:p>
            <w:r>
              <w:t>Восточная Пруссия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503</w:t>
            </w:r>
          </w:p>
        </w:tc>
      </w:tr>
      <w:tr>
        <w:tc>
          <w:tcPr>
            <w:tcW w:type="dxa" w:w="7200"/>
          </w:tcPr>
          <w:p>
            <w:r>
              <w:t>Молдавия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511</w:t>
            </w:r>
          </w:p>
        </w:tc>
      </w:tr>
      <w:tr>
        <w:tc>
          <w:tcPr>
            <w:tcW w:type="dxa" w:w="7200"/>
          </w:tcPr>
          <w:p>
            <w:r>
              <w:t>Сибирь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511</w:t>
            </w:r>
          </w:p>
        </w:tc>
      </w:tr>
    </w:tbl>
    <w:p/>
    <w:p>
      <w:r>
        <w:rPr>
          <w:sz w:val="26"/>
        </w:rPr>
        <w:t>Вопрос 174</w:t>
        <w:br/>
        <w:t>Укажите год окончания Первой мировой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1917</w:t>
      </w:r>
    </w:p>
    <w:p>
      <w:pPr>
        <w:pStyle w:val="ListBullet"/>
      </w:pPr>
      <w:r>
        <w:t>1916</w:t>
      </w:r>
    </w:p>
    <w:p>
      <w:pPr>
        <w:pStyle w:val="ListBullet"/>
      </w:pPr>
      <w:r>
        <w:t>1919</w:t>
      </w:r>
    </w:p>
    <w:p>
      <w:pPr>
        <w:pStyle w:val="ListBullet"/>
      </w:pPr>
      <w:r>
        <w:t>1918</w:t>
      </w:r>
    </w:p>
    <w:p>
      <w:r>
        <w:t xml:space="preserve">Больше всего ответили за: </w:t>
      </w:r>
      <w:r>
        <w:rPr>
          <w:b/>
        </w:rPr>
        <w:t>1918 (578 человек)</w:t>
      </w:r>
    </w:p>
    <w:p/>
    <w:p>
      <w:r>
        <w:rPr>
          <w:sz w:val="26"/>
        </w:rPr>
        <w:t>Вопрос 175</w:t>
        <w:br/>
        <w:t>Укажите политическую партию, которая одержала уверенную победу в ходе выборов в Учредительное собрание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кадеты</w:t>
      </w:r>
    </w:p>
    <w:p>
      <w:pPr>
        <w:pStyle w:val="ListBullet"/>
      </w:pPr>
      <w:r>
        <w:t>меньшевики</w:t>
      </w:r>
    </w:p>
    <w:p>
      <w:pPr>
        <w:pStyle w:val="ListBullet"/>
      </w:pPr>
      <w:r>
        <w:t>большевики</w:t>
      </w:r>
    </w:p>
    <w:p>
      <w:pPr>
        <w:pStyle w:val="ListBullet"/>
      </w:pPr>
      <w:r>
        <w:t>эсеры</w:t>
      </w:r>
    </w:p>
    <w:p>
      <w:r>
        <w:t xml:space="preserve">Больше всего ответили за: </w:t>
      </w:r>
      <w:r>
        <w:rPr>
          <w:b/>
        </w:rPr>
        <w:t>эсеры (598 человек)</w:t>
      </w:r>
    </w:p>
    <w:p/>
    <w:p>
      <w:r>
        <w:rPr>
          <w:sz w:val="26"/>
        </w:rPr>
        <w:t>Вопрос 176</w:t>
        <w:br/>
        <w:t>Укажите мероприятие, проводимое в рамках экономических преобразований начала «перестройки»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ликвидация акционерных обществ</w:t>
      </w:r>
    </w:p>
    <w:p>
      <w:pPr>
        <w:pStyle w:val="ListBullet"/>
      </w:pPr>
      <w:r>
        <w:t>антикооперативная кампания</w:t>
      </w:r>
    </w:p>
    <w:p>
      <w:pPr>
        <w:pStyle w:val="ListBullet"/>
      </w:pPr>
      <w:r>
        <w:t>антиалкогольная кампания</w:t>
      </w:r>
    </w:p>
    <w:p>
      <w:pPr>
        <w:pStyle w:val="ListBullet"/>
      </w:pPr>
      <w:r>
        <w:t>переход к региональному управлению экономикой</w:t>
      </w:r>
    </w:p>
    <w:p>
      <w:r>
        <w:t xml:space="preserve">Больше всего ответили за: </w:t>
      </w:r>
      <w:r>
        <w:rPr>
          <w:b/>
        </w:rPr>
        <w:t>антиалкогольная кампания (320 человек)</w:t>
      </w:r>
    </w:p>
    <w:p/>
    <w:p>
      <w:r>
        <w:rPr>
          <w:sz w:val="26"/>
        </w:rPr>
        <w:t>Вопрос 177</w:t>
        <w:br/>
        <w:t>Укажите направление общественно-политической мысли, представители которого верили в возможность некапиталистического пути развития России на основе крестьянской общины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народничество</w:t>
      </w:r>
    </w:p>
    <w:p>
      <w:pPr>
        <w:pStyle w:val="ListBullet"/>
      </w:pPr>
      <w:r>
        <w:t>социал-демократия</w:t>
      </w:r>
    </w:p>
    <w:p>
      <w:pPr>
        <w:pStyle w:val="ListBullet"/>
      </w:pPr>
      <w:r>
        <w:t>консерватизм</w:t>
      </w:r>
    </w:p>
    <w:p>
      <w:pPr>
        <w:pStyle w:val="ListBullet"/>
      </w:pPr>
      <w:r>
        <w:t>земский либерализм</w:t>
      </w:r>
    </w:p>
    <w:p>
      <w:r>
        <w:t xml:space="preserve">Больше всего ответили за: </w:t>
      </w:r>
      <w:r>
        <w:rPr>
          <w:b/>
        </w:rPr>
        <w:t>народничество (553 человек)</w:t>
      </w:r>
    </w:p>
    <w:p/>
    <w:p>
      <w:r>
        <w:rPr>
          <w:sz w:val="26"/>
        </w:rPr>
        <w:t>Вопрос 178</w:t>
        <w:br/>
        <w:t>Укажите государства, сформировавшие Союз трех императоров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Россия</w:t>
            </w:r>
          </w:p>
        </w:tc>
        <w:tc>
          <w:tcPr>
            <w:tcW w:type="dxa" w:w="1440"/>
          </w:tcPr>
          <w:p>
            <w:r>
              <w:t>699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Австро-Венгрия</w:t>
            </w:r>
          </w:p>
        </w:tc>
        <w:tc>
          <w:tcPr>
            <w:tcW w:type="dxa" w:w="1440"/>
          </w:tcPr>
          <w:p>
            <w:r>
              <w:t>682</w:t>
            </w:r>
          </w:p>
        </w:tc>
        <w:tc>
          <w:tcPr>
            <w:tcW w:type="dxa" w:w="1440"/>
          </w:tcPr>
          <w:p>
            <w:r>
              <w:t>52</w:t>
            </w:r>
          </w:p>
        </w:tc>
      </w:tr>
      <w:tr>
        <w:tc>
          <w:tcPr>
            <w:tcW w:type="dxa" w:w="7200"/>
          </w:tcPr>
          <w:p>
            <w:r>
              <w:t>Германия</w:t>
            </w:r>
          </w:p>
        </w:tc>
        <w:tc>
          <w:tcPr>
            <w:tcW w:type="dxa" w:w="1440"/>
          </w:tcPr>
          <w:p>
            <w:r>
              <w:t>677</w:t>
            </w:r>
          </w:p>
        </w:tc>
        <w:tc>
          <w:tcPr>
            <w:tcW w:type="dxa" w:w="1440"/>
          </w:tcPr>
          <w:p>
            <w:r>
              <w:t>55</w:t>
            </w:r>
          </w:p>
        </w:tc>
      </w:tr>
      <w:tr>
        <w:tc>
          <w:tcPr>
            <w:tcW w:type="dxa" w:w="7200"/>
          </w:tcPr>
          <w:p>
            <w:r>
              <w:t>Франция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682</w:t>
            </w:r>
          </w:p>
        </w:tc>
      </w:tr>
      <w:tr>
        <w:tc>
          <w:tcPr>
            <w:tcW w:type="dxa" w:w="7200"/>
          </w:tcPr>
          <w:p>
            <w:r>
              <w:t>Великобритания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694</w:t>
            </w:r>
          </w:p>
        </w:tc>
      </w:tr>
      <w:tr>
        <w:tc>
          <w:tcPr>
            <w:tcW w:type="dxa" w:w="7200"/>
          </w:tcPr>
          <w:p>
            <w:r>
              <w:t>Япония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698</w:t>
            </w:r>
          </w:p>
        </w:tc>
      </w:tr>
    </w:tbl>
    <w:p/>
    <w:p>
      <w:r>
        <w:rPr>
          <w:sz w:val="26"/>
        </w:rPr>
        <w:t>Вопрос 179</w:t>
        <w:br/>
        <w:t>Укажите государство, которому Российская империя продала Аляску: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Канада</w:t>
      </w:r>
    </w:p>
    <w:p>
      <w:pPr>
        <w:pStyle w:val="ListBullet"/>
      </w:pPr>
      <w:r>
        <w:t>Соединенные Штаты Америки</w:t>
      </w:r>
    </w:p>
    <w:p>
      <w:pPr>
        <w:pStyle w:val="ListBullet"/>
      </w:pPr>
      <w:r>
        <w:t>Британская империя</w:t>
      </w:r>
    </w:p>
    <w:p>
      <w:pPr>
        <w:pStyle w:val="ListBullet"/>
      </w:pPr>
      <w:r>
        <w:t>Франция</w:t>
      </w:r>
    </w:p>
    <w:p>
      <w:r>
        <w:t xml:space="preserve">Больше всего ответили за: </w:t>
      </w:r>
      <w:r>
        <w:rPr>
          <w:b/>
        </w:rPr>
        <w:t>Соединенные Штаты Америки (613 человек)</w:t>
      </w:r>
    </w:p>
    <w:p/>
    <w:p>
      <w:r>
        <w:rPr>
          <w:sz w:val="26"/>
        </w:rPr>
        <w:t>Вопрос 180</w:t>
        <w:br/>
        <w:t>Выберете три события, относящиеся к Первой русской революции 1905–1907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Всероссийская октябрьская политическая стачка</w:t>
            </w:r>
          </w:p>
        </w:tc>
        <w:tc>
          <w:tcPr>
            <w:tcW w:type="dxa" w:w="1440"/>
          </w:tcPr>
          <w:p>
            <w:r>
              <w:t>699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«Кровавое воскресенье»</w:t>
            </w:r>
          </w:p>
        </w:tc>
        <w:tc>
          <w:tcPr>
            <w:tcW w:type="dxa" w:w="1440"/>
          </w:tcPr>
          <w:p>
            <w:r>
              <w:t>699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трагедия на Ходынском поле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288</w:t>
            </w:r>
          </w:p>
        </w:tc>
      </w:tr>
      <w:tr>
        <w:tc>
          <w:tcPr>
            <w:tcW w:type="dxa" w:w="7200"/>
          </w:tcPr>
          <w:p>
            <w:r>
              <w:t>восстание на броненосце «Потемкин»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449</w:t>
            </w:r>
          </w:p>
        </w:tc>
      </w:tr>
      <w:tr>
        <w:tc>
          <w:tcPr>
            <w:tcW w:type="dxa" w:w="7200"/>
          </w:tcPr>
          <w:p>
            <w:r>
              <w:t>II съезд РСДРП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700</w:t>
            </w:r>
          </w:p>
        </w:tc>
      </w:tr>
      <w:tr>
        <w:tc>
          <w:tcPr>
            <w:tcW w:type="dxa" w:w="7200"/>
          </w:tcPr>
          <w:p>
            <w:r>
              <w:t>убийство Александра II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707</w:t>
            </w:r>
          </w:p>
        </w:tc>
      </w:tr>
    </w:tbl>
    <w:p/>
    <w:p>
      <w:r>
        <w:rPr>
          <w:sz w:val="26"/>
        </w:rPr>
        <w:t>Вопрос 181</w:t>
        <w:br/>
        <w:t>Укажите вид транспорта, который стал активно развиваться в пореформенной России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автомобильный</w:t>
      </w:r>
    </w:p>
    <w:p>
      <w:pPr>
        <w:pStyle w:val="ListBullet"/>
      </w:pPr>
      <w:r>
        <w:t>морской</w:t>
      </w:r>
    </w:p>
    <w:p>
      <w:pPr>
        <w:pStyle w:val="ListBullet"/>
      </w:pPr>
      <w:r>
        <w:t>воздушный</w:t>
      </w:r>
    </w:p>
    <w:p>
      <w:pPr>
        <w:pStyle w:val="ListBullet"/>
      </w:pPr>
      <w:r>
        <w:t>железнодорожный</w:t>
      </w:r>
    </w:p>
    <w:p>
      <w:r>
        <w:t xml:space="preserve">Больше всего ответили за: </w:t>
      </w:r>
      <w:r>
        <w:rPr>
          <w:b/>
        </w:rPr>
        <w:t>железнодорожный (590 человек)</w:t>
      </w:r>
    </w:p>
    <w:p/>
    <w:p>
      <w:r>
        <w:rPr>
          <w:sz w:val="26"/>
        </w:rPr>
        <w:t>Вопрос 182</w:t>
        <w:br/>
        <w:t>Укажите три государства, которые входили в образованный в 1882 г. и впоследствии противостоящий Антанте Тройственный союз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Италия</w:t>
            </w:r>
          </w:p>
        </w:tc>
        <w:tc>
          <w:tcPr>
            <w:tcW w:type="dxa" w:w="1440"/>
          </w:tcPr>
          <w:p>
            <w:r>
              <w:t>736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Австро-Венгрия</w:t>
            </w:r>
          </w:p>
        </w:tc>
        <w:tc>
          <w:tcPr>
            <w:tcW w:type="dxa" w:w="1440"/>
          </w:tcPr>
          <w:p>
            <w:r>
              <w:t>732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Германия</w:t>
            </w:r>
          </w:p>
        </w:tc>
        <w:tc>
          <w:tcPr>
            <w:tcW w:type="dxa" w:w="1440"/>
          </w:tcPr>
          <w:p>
            <w:r>
              <w:t>729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Россия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732</w:t>
            </w:r>
          </w:p>
        </w:tc>
      </w:tr>
      <w:tr>
        <w:tc>
          <w:tcPr>
            <w:tcW w:type="dxa" w:w="7200"/>
          </w:tcPr>
          <w:p>
            <w:r>
              <w:t>Англия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732</w:t>
            </w:r>
          </w:p>
        </w:tc>
      </w:tr>
      <w:tr>
        <w:tc>
          <w:tcPr>
            <w:tcW w:type="dxa" w:w="7200"/>
          </w:tcPr>
          <w:p>
            <w:r>
              <w:t>Франция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736</w:t>
            </w:r>
          </w:p>
        </w:tc>
      </w:tr>
    </w:tbl>
    <w:p/>
    <w:p>
      <w:r>
        <w:rPr>
          <w:sz w:val="26"/>
        </w:rPr>
        <w:t>Вопрос 183</w:t>
        <w:br/>
        <w:t>Укажите три органа власти, которые были созданы в Советской России после прихода большевиков к власти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Всероссийская чрезвычайная комиссия</w:t>
            </w:r>
          </w:p>
        </w:tc>
        <w:tc>
          <w:tcPr>
            <w:tcW w:type="dxa" w:w="1440"/>
          </w:tcPr>
          <w:p>
            <w:r>
              <w:t>695</w:t>
            </w:r>
          </w:p>
        </w:tc>
        <w:tc>
          <w:tcPr>
            <w:tcW w:type="dxa" w:w="1440"/>
          </w:tcPr>
          <w:p>
            <w:r>
              <w:t>38</w:t>
            </w:r>
          </w:p>
        </w:tc>
      </w:tr>
      <w:tr>
        <w:tc>
          <w:tcPr>
            <w:tcW w:type="dxa" w:w="7200"/>
          </w:tcPr>
          <w:p>
            <w:r>
              <w:t>Комитет министров</w:t>
            </w:r>
          </w:p>
        </w:tc>
        <w:tc>
          <w:tcPr>
            <w:tcW w:type="dxa" w:w="1440"/>
          </w:tcPr>
          <w:p>
            <w:r>
              <w:t>434</w:t>
            </w:r>
          </w:p>
        </w:tc>
        <w:tc>
          <w:tcPr>
            <w:tcW w:type="dxa" w:w="1440"/>
          </w:tcPr>
          <w:p>
            <w:r>
              <w:t>293</w:t>
            </w:r>
          </w:p>
        </w:tc>
      </w:tr>
      <w:tr>
        <w:tc>
          <w:tcPr>
            <w:tcW w:type="dxa" w:w="7200"/>
          </w:tcPr>
          <w:p>
            <w:r>
              <w:t>Государственная Дума</w:t>
            </w:r>
          </w:p>
        </w:tc>
        <w:tc>
          <w:tcPr>
            <w:tcW w:type="dxa" w:w="1440"/>
          </w:tcPr>
          <w:p>
            <w:r>
              <w:t>416</w:t>
            </w:r>
          </w:p>
        </w:tc>
        <w:tc>
          <w:tcPr>
            <w:tcW w:type="dxa" w:w="1440"/>
          </w:tcPr>
          <w:p>
            <w:r>
              <w:t>314</w:t>
            </w:r>
          </w:p>
        </w:tc>
      </w:tr>
      <w:tr>
        <w:tc>
          <w:tcPr>
            <w:tcW w:type="dxa" w:w="7200"/>
          </w:tcPr>
          <w:p>
            <w:r>
              <w:t>Совет народных комиссаров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433</w:t>
            </w:r>
          </w:p>
        </w:tc>
      </w:tr>
      <w:tr>
        <w:tc>
          <w:tcPr>
            <w:tcW w:type="dxa" w:w="7200"/>
          </w:tcPr>
          <w:p>
            <w:r>
              <w:t>Всероссийский Центральный исполнительный комитет</w:t>
            </w:r>
          </w:p>
        </w:tc>
        <w:tc>
          <w:tcPr>
            <w:tcW w:type="dxa" w:w="1440"/>
          </w:tcPr>
          <w:p>
            <w:r>
              <w:t>275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</w:tr>
      <w:tr>
        <w:tc>
          <w:tcPr>
            <w:tcW w:type="dxa" w:w="7200"/>
          </w:tcPr>
          <w:p>
            <w:r>
              <w:t>Съезд народных депутатов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690</w:t>
            </w:r>
          </w:p>
        </w:tc>
      </w:tr>
    </w:tbl>
    <w:p/>
    <w:p>
      <w:r>
        <w:rPr>
          <w:sz w:val="26"/>
        </w:rPr>
        <w:t>Вопрос 184</w:t>
        <w:br/>
        <w:t>Укажите альтернативу развития революционного кризиса в 1917 г., которая в конечном итоге победила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буржуазно-демократическая альтернатива</w:t>
      </w:r>
    </w:p>
    <w:p>
      <w:pPr>
        <w:pStyle w:val="ListBullet"/>
      </w:pPr>
      <w:r>
        <w:t>правая альтернатива</w:t>
      </w:r>
    </w:p>
    <w:p>
      <w:pPr>
        <w:pStyle w:val="ListBullet"/>
      </w:pPr>
      <w:r>
        <w:t>«однородное социалистическое правительство»</w:t>
      </w:r>
    </w:p>
    <w:p>
      <w:pPr>
        <w:pStyle w:val="ListBullet"/>
      </w:pPr>
      <w:r>
        <w:t>радикально-революционная альтернатива</w:t>
      </w:r>
    </w:p>
    <w:p>
      <w:r>
        <w:t xml:space="preserve">Больше всего ответили за: </w:t>
      </w:r>
      <w:r>
        <w:rPr>
          <w:b/>
        </w:rPr>
        <w:t>«однородное социалистическое правительство» (543 человек)</w:t>
      </w:r>
    </w:p>
    <w:p/>
    <w:p>
      <w:r>
        <w:rPr>
          <w:sz w:val="26"/>
        </w:rPr>
        <w:t>Вопрос 185</w:t>
        <w:br/>
        <w:t>Выберите из приведенного ниже списка три события, относящиеся к послевоенному периоду истории СССР (1945-1953 гг.)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создание Совета экономической взаимопомощи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продолжение репрессивной политики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отмена карточной системы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внедрение демократических свобод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  <w:tr>
        <w:tc>
          <w:tcPr>
            <w:tcW w:type="dxa" w:w="7200"/>
          </w:tcPr>
          <w:p>
            <w:r>
              <w:t>окончательная перестройка экономики на мирный лад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358</w:t>
            </w:r>
          </w:p>
        </w:tc>
      </w:tr>
      <w:tr>
        <w:tc>
          <w:tcPr>
            <w:tcW w:type="dxa" w:w="7200"/>
          </w:tcPr>
          <w:p>
            <w:r>
              <w:t>установление союзнических отношений с США и Великобританией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359</w:t>
            </w:r>
          </w:p>
        </w:tc>
      </w:tr>
    </w:tbl>
    <w:p/>
    <w:p>
      <w:r>
        <w:rPr>
          <w:sz w:val="26"/>
        </w:rPr>
        <w:t>Вопрос 186</w:t>
        <w:br/>
        <w:t>Укажите три черты, характерные для экономического развития России в конце XIX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высокая степень концентрации производства и рабочей силы</w:t>
            </w:r>
          </w:p>
        </w:tc>
        <w:tc>
          <w:tcPr>
            <w:tcW w:type="dxa" w:w="1440"/>
          </w:tcPr>
          <w:p>
            <w:r>
              <w:t>727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быстрые темпы экономического роста</w:t>
            </w:r>
          </w:p>
        </w:tc>
        <w:tc>
          <w:tcPr>
            <w:tcW w:type="dxa" w:w="1440"/>
          </w:tcPr>
          <w:p>
            <w:r>
              <w:t>722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7200"/>
          </w:tcPr>
          <w:p>
            <w:r>
              <w:t>широкое привлечение иностранного капитала в экономику</w:t>
            </w:r>
          </w:p>
        </w:tc>
        <w:tc>
          <w:tcPr>
            <w:tcW w:type="dxa" w:w="1440"/>
          </w:tcPr>
          <w:p>
            <w:r>
              <w:t>718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7200"/>
          </w:tcPr>
          <w:p>
            <w:r>
              <w:t>преимущественное развитие легкой промышленности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725</w:t>
            </w:r>
          </w:p>
        </w:tc>
      </w:tr>
      <w:tr>
        <w:tc>
          <w:tcPr>
            <w:tcW w:type="dxa" w:w="7200"/>
          </w:tcPr>
          <w:p>
            <w:r>
              <w:t>директивное централизованное управление экономикой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726</w:t>
            </w:r>
          </w:p>
        </w:tc>
      </w:tr>
      <w:tr>
        <w:tc>
          <w:tcPr>
            <w:tcW w:type="dxa" w:w="7200"/>
          </w:tcPr>
          <w:p>
            <w:r>
              <w:t>отсутствие монополистических объединений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731</w:t>
            </w:r>
          </w:p>
        </w:tc>
      </w:tr>
    </w:tbl>
    <w:p/>
    <w:p>
      <w:r>
        <w:rPr>
          <w:sz w:val="26"/>
        </w:rPr>
        <w:t>Вопрос 187</w:t>
        <w:br/>
        <w:t>Укажите три мероприятия, осуществленные в ходе реформаторской деятельности С.Ю. Витте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введение государственной винной монополии</w:t>
            </w:r>
          </w:p>
        </w:tc>
        <w:tc>
          <w:tcPr>
            <w:tcW w:type="dxa" w:w="1440"/>
          </w:tcPr>
          <w:p>
            <w:r>
              <w:t>666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7200"/>
          </w:tcPr>
          <w:p>
            <w:r>
              <w:t>введение земского самоуправления</w:t>
            </w:r>
          </w:p>
        </w:tc>
        <w:tc>
          <w:tcPr>
            <w:tcW w:type="dxa" w:w="1440"/>
          </w:tcPr>
          <w:p>
            <w:r>
              <w:t>555</w:t>
            </w:r>
          </w:p>
        </w:tc>
        <w:tc>
          <w:tcPr>
            <w:tcW w:type="dxa" w:w="1440"/>
          </w:tcPr>
          <w:p>
            <w:r>
              <w:t>147</w:t>
            </w:r>
          </w:p>
        </w:tc>
      </w:tr>
      <w:tr>
        <w:tc>
          <w:tcPr>
            <w:tcW w:type="dxa" w:w="7200"/>
          </w:tcPr>
          <w:p>
            <w:r>
              <w:t>издание «Полного собрания законов Российской империи»</w:t>
            </w:r>
          </w:p>
        </w:tc>
        <w:tc>
          <w:tcPr>
            <w:tcW w:type="dxa" w:w="1440"/>
          </w:tcPr>
          <w:p>
            <w:r>
              <w:t>541</w:t>
            </w:r>
          </w:p>
        </w:tc>
        <w:tc>
          <w:tcPr>
            <w:tcW w:type="dxa" w:w="1440"/>
          </w:tcPr>
          <w:p>
            <w:r>
              <w:t>164</w:t>
            </w:r>
          </w:p>
        </w:tc>
      </w:tr>
      <w:tr>
        <w:tc>
          <w:tcPr>
            <w:tcW w:type="dxa" w:w="7200"/>
          </w:tcPr>
          <w:p>
            <w:r>
              <w:t>введение золотого обеспечения рубля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552</w:t>
            </w:r>
          </w:p>
        </w:tc>
      </w:tr>
      <w:tr>
        <w:tc>
          <w:tcPr>
            <w:tcW w:type="dxa" w:w="7200"/>
          </w:tcPr>
          <w:p>
            <w:r>
              <w:t>содействие масштабному строительству железных дорог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569</w:t>
            </w:r>
          </w:p>
        </w:tc>
      </w:tr>
      <w:tr>
        <w:tc>
          <w:tcPr>
            <w:tcW w:type="dxa" w:w="7200"/>
          </w:tcPr>
          <w:p>
            <w:r>
              <w:t>создание военных поселений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675</w:t>
            </w:r>
          </w:p>
        </w:tc>
      </w:tr>
    </w:tbl>
    <w:p/>
    <w:p>
      <w:r>
        <w:rPr>
          <w:sz w:val="26"/>
        </w:rPr>
        <w:t>Вопрос 188</w:t>
        <w:br/>
        <w:t>Укажите годы правления Александра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1861-1880</w:t>
      </w:r>
    </w:p>
    <w:p>
      <w:pPr>
        <w:pStyle w:val="ListBullet"/>
      </w:pPr>
      <w:r>
        <w:t>1855-1881</w:t>
      </w:r>
    </w:p>
    <w:p>
      <w:pPr>
        <w:pStyle w:val="ListBullet"/>
      </w:pPr>
      <w:r>
        <w:t>1861-1874</w:t>
      </w:r>
    </w:p>
    <w:p>
      <w:pPr>
        <w:pStyle w:val="ListBullet"/>
      </w:pPr>
      <w:r>
        <w:t>1881-1894</w:t>
      </w:r>
    </w:p>
    <w:p>
      <w:r>
        <w:t xml:space="preserve">Больше всего ответили за: </w:t>
      </w:r>
      <w:r>
        <w:rPr>
          <w:b/>
        </w:rPr>
        <w:t>1855-1881 (599 человек)</w:t>
      </w:r>
    </w:p>
    <w:p/>
    <w:p>
      <w:r>
        <w:rPr>
          <w:sz w:val="26"/>
        </w:rPr>
        <w:t>Вопрос 189</w:t>
        <w:br/>
        <w:t>Укажите, сколько насчитывало население Российской империи в 1897 г. согласно первой Всероссийской переписи населения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97 млн человек</w:t>
      </w:r>
    </w:p>
    <w:p>
      <w:pPr>
        <w:pStyle w:val="ListBullet"/>
      </w:pPr>
      <w:r>
        <w:t>146 млн человек</w:t>
      </w:r>
    </w:p>
    <w:p>
      <w:pPr>
        <w:pStyle w:val="ListBullet"/>
      </w:pPr>
      <w:r>
        <w:t>174 млн человек</w:t>
      </w:r>
    </w:p>
    <w:p>
      <w:pPr>
        <w:pStyle w:val="ListBullet"/>
      </w:pPr>
      <w:r>
        <w:t>126 млн человек</w:t>
      </w:r>
    </w:p>
    <w:p>
      <w:r>
        <w:t xml:space="preserve">Больше всего ответили за: </w:t>
      </w:r>
      <w:r>
        <w:rPr>
          <w:b/>
        </w:rPr>
        <w:t>126 млн человек (530 человек)</w:t>
      </w:r>
    </w:p>
    <w:p/>
    <w:p>
      <w:r>
        <w:rPr>
          <w:sz w:val="26"/>
        </w:rPr>
        <w:t>Вопрос 190</w:t>
        <w:br/>
        <w:t>Укажите социальную группу, которая не была представлена в Уложенной комиссии своими депутатами: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дворянство</w:t>
      </w:r>
    </w:p>
    <w:p>
      <w:pPr>
        <w:pStyle w:val="ListBullet"/>
      </w:pPr>
      <w:r>
        <w:t>государственные крестьяне</w:t>
      </w:r>
    </w:p>
    <w:p>
      <w:pPr>
        <w:pStyle w:val="ListBullet"/>
      </w:pPr>
      <w:r>
        <w:t>крепостные крестьяне</w:t>
      </w:r>
    </w:p>
    <w:p>
      <w:pPr>
        <w:pStyle w:val="ListBullet"/>
      </w:pPr>
      <w:r>
        <w:t>купечество</w:t>
      </w:r>
    </w:p>
    <w:p>
      <w:r>
        <w:t xml:space="preserve">Больше всего ответили за: </w:t>
      </w:r>
      <w:r>
        <w:rPr>
          <w:b/>
        </w:rPr>
        <w:t>крепостные крестьяне (450 человек)</w:t>
      </w:r>
    </w:p>
    <w:p/>
    <w:p>
      <w:r>
        <w:rPr>
          <w:sz w:val="26"/>
        </w:rPr>
        <w:t>Вопрос 191</w:t>
        <w:br/>
        <w:t>Укажите княжество, правители которого являлись главными соперниками московских князей в борьбе за великое княжение в XIV 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Тверского княжества</w:t>
      </w:r>
    </w:p>
    <w:p>
      <w:pPr>
        <w:pStyle w:val="ListBullet"/>
      </w:pPr>
      <w:r>
        <w:t>Новгорода Великого</w:t>
      </w:r>
    </w:p>
    <w:p>
      <w:pPr>
        <w:pStyle w:val="ListBullet"/>
      </w:pPr>
      <w:r>
        <w:t>Рязанского княжества</w:t>
      </w:r>
    </w:p>
    <w:p>
      <w:r>
        <w:t xml:space="preserve">Больше всего ответили за: </w:t>
      </w:r>
      <w:r>
        <w:rPr>
          <w:b/>
        </w:rPr>
        <w:t>Тверского княжества (463 человек)</w:t>
      </w:r>
    </w:p>
    <w:p/>
    <w:p>
      <w:r>
        <w:rPr>
          <w:sz w:val="26"/>
        </w:rPr>
        <w:t>Вопрос 192</w:t>
        <w:br/>
        <w:t>Укажите три негативных явления, характерных для социально-экономической сферы СССР рубежа 1980–1990-х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продовольственный кризис</w:t>
            </w:r>
          </w:p>
        </w:tc>
        <w:tc>
          <w:tcPr>
            <w:tcW w:type="dxa" w:w="1440"/>
          </w:tcPr>
          <w:p>
            <w:r>
              <w:t>381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рост внешнего долга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снижение уровня жизни населения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сокращение численности населения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379</w:t>
            </w:r>
          </w:p>
        </w:tc>
      </w:tr>
      <w:tr>
        <w:tc>
          <w:tcPr>
            <w:tcW w:type="dxa" w:w="7200"/>
          </w:tcPr>
          <w:p>
            <w:r>
              <w:t>истощение запасов нефти и газа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381</w:t>
            </w:r>
          </w:p>
        </w:tc>
      </w:tr>
      <w:tr>
        <w:tc>
          <w:tcPr>
            <w:tcW w:type="dxa" w:w="7200"/>
          </w:tcPr>
          <w:p>
            <w:r>
              <w:t>дезурбанизация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382</w:t>
            </w:r>
          </w:p>
        </w:tc>
      </w:tr>
    </w:tbl>
    <w:p/>
    <w:p>
      <w:r>
        <w:rPr>
          <w:sz w:val="26"/>
        </w:rPr>
        <w:t>Вопрос 193</w:t>
        <w:br/>
        <w:t>Укажите, кто из деятелей эпохи Смуты получил прозвище «Тушинский вор»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Лжедмитрий I</w:t>
      </w:r>
    </w:p>
    <w:p>
      <w:pPr>
        <w:pStyle w:val="ListBullet"/>
      </w:pPr>
      <w:r>
        <w:t>Иван Заруцкий</w:t>
      </w:r>
    </w:p>
    <w:p>
      <w:pPr>
        <w:pStyle w:val="ListBullet"/>
      </w:pPr>
      <w:r>
        <w:t>Лжедмитрий II</w:t>
      </w:r>
    </w:p>
    <w:p>
      <w:pPr>
        <w:pStyle w:val="ListBullet"/>
      </w:pPr>
      <w:r>
        <w:t>Иван Болотников</w:t>
      </w:r>
    </w:p>
    <w:p>
      <w:r>
        <w:t xml:space="preserve">Больше всего ответили за: </w:t>
      </w:r>
      <w:r>
        <w:rPr>
          <w:b/>
        </w:rPr>
        <w:t>Лжедмитрий II (434 человек)</w:t>
      </w:r>
    </w:p>
    <w:p/>
    <w:p>
      <w:r>
        <w:rPr>
          <w:sz w:val="26"/>
        </w:rPr>
        <w:t>Вопрос 194</w:t>
        <w:br/>
        <w:t>Укажите три события всемирной истории, которые произошли во второй половине XIX в.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Гражданская война в США</w:t>
            </w:r>
          </w:p>
        </w:tc>
        <w:tc>
          <w:tcPr>
            <w:tcW w:type="dxa" w:w="1440"/>
          </w:tcPr>
          <w:p>
            <w:r>
              <w:t>756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создание Германской империи</w:t>
            </w:r>
          </w:p>
        </w:tc>
        <w:tc>
          <w:tcPr>
            <w:tcW w:type="dxa" w:w="1440"/>
          </w:tcPr>
          <w:p>
            <w:r>
              <w:t>751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7200"/>
          </w:tcPr>
          <w:p>
            <w:r>
              <w:t>объединение Италии</w:t>
            </w:r>
          </w:p>
        </w:tc>
        <w:tc>
          <w:tcPr>
            <w:tcW w:type="dxa" w:w="1440"/>
          </w:tcPr>
          <w:p>
            <w:r>
              <w:t>750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изобретение парового двигателя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748</w:t>
            </w:r>
          </w:p>
        </w:tc>
      </w:tr>
      <w:tr>
        <w:tc>
          <w:tcPr>
            <w:tcW w:type="dxa" w:w="7200"/>
          </w:tcPr>
          <w:p>
            <w:r>
              <w:t>Первая мировая война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755</w:t>
            </w:r>
          </w:p>
        </w:tc>
      </w:tr>
      <w:tr>
        <w:tc>
          <w:tcPr>
            <w:tcW w:type="dxa" w:w="7200"/>
          </w:tcPr>
          <w:p>
            <w:r>
              <w:t>Наполеоновские войны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756</w:t>
            </w:r>
          </w:p>
        </w:tc>
      </w:tr>
    </w:tbl>
    <w:p/>
    <w:p>
      <w:r>
        <w:rPr>
          <w:sz w:val="26"/>
        </w:rPr>
        <w:t>Вопрос 195</w:t>
        <w:br/>
        <w:t>Укажите город, который был основан в годы царствования Екатерины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Екатеринбург</w:t>
      </w:r>
    </w:p>
    <w:p>
      <w:pPr>
        <w:pStyle w:val="ListBullet"/>
      </w:pPr>
      <w:r>
        <w:t>Севастополь</w:t>
      </w:r>
    </w:p>
    <w:p>
      <w:pPr>
        <w:pStyle w:val="ListBullet"/>
      </w:pPr>
      <w:r>
        <w:t>Кронштадт</w:t>
      </w:r>
    </w:p>
    <w:p>
      <w:pPr>
        <w:pStyle w:val="ListBullet"/>
      </w:pPr>
      <w:r>
        <w:t>Владивосток</w:t>
      </w:r>
    </w:p>
    <w:p>
      <w:r>
        <w:t xml:space="preserve">Больше всего ответили за: </w:t>
      </w:r>
      <w:r>
        <w:rPr>
          <w:b/>
        </w:rPr>
        <w:t>Севастополь (410 человек)</w:t>
      </w:r>
    </w:p>
    <w:p/>
    <w:p>
      <w:r>
        <w:rPr>
          <w:sz w:val="26"/>
        </w:rPr>
        <w:t>Вопрос 196</w:t>
        <w:br/>
        <w:t>Укажите город, в котором произошли события, известные как «Кровавое воскресенье» и ставшие началом Первой русской революции 1905–1907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Санкт-Петербург</w:t>
      </w:r>
    </w:p>
    <w:p>
      <w:pPr>
        <w:pStyle w:val="ListBullet"/>
      </w:pPr>
      <w:r>
        <w:t>Одесса</w:t>
      </w:r>
    </w:p>
    <w:p>
      <w:pPr>
        <w:pStyle w:val="ListBullet"/>
      </w:pPr>
      <w:r>
        <w:t>Москва</w:t>
      </w:r>
    </w:p>
    <w:p>
      <w:pPr>
        <w:pStyle w:val="ListBullet"/>
      </w:pPr>
      <w:r>
        <w:t>Иваново-Вознесенск</w:t>
      </w:r>
    </w:p>
    <w:p>
      <w:r>
        <w:t xml:space="preserve">Больше всего ответили за: </w:t>
      </w:r>
      <w:r>
        <w:rPr>
          <w:b/>
        </w:rPr>
        <w:t>Санкт-Петербург (629 человек)</w:t>
      </w:r>
    </w:p>
    <w:p/>
    <w:p>
      <w:r>
        <w:rPr>
          <w:sz w:val="26"/>
        </w:rPr>
        <w:t>Вопрос 197</w:t>
        <w:br/>
        <w:t>Укажите год вхождения Крыма в состав Российской империи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1783</w:t>
      </w:r>
    </w:p>
    <w:p>
      <w:pPr>
        <w:pStyle w:val="ListBullet"/>
      </w:pPr>
      <w:r>
        <w:t>1739</w:t>
      </w:r>
    </w:p>
    <w:p>
      <w:pPr>
        <w:pStyle w:val="ListBullet"/>
      </w:pPr>
      <w:r>
        <w:t>1799</w:t>
      </w:r>
    </w:p>
    <w:p>
      <w:pPr>
        <w:pStyle w:val="ListBullet"/>
      </w:pPr>
      <w:r>
        <w:t>1762</w:t>
      </w:r>
    </w:p>
    <w:p>
      <w:r>
        <w:t xml:space="preserve">Больше всего ответили за: </w:t>
      </w:r>
      <w:r>
        <w:rPr>
          <w:b/>
        </w:rPr>
        <w:t>1783 (416 человек)</w:t>
      </w:r>
    </w:p>
    <w:p/>
    <w:p>
      <w:r>
        <w:rPr>
          <w:sz w:val="26"/>
        </w:rPr>
        <w:t>Вопрос 198</w:t>
        <w:br/>
        <w:t>Укажите год проведения основных мероприятий военной реформы Александра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1861</w:t>
      </w:r>
    </w:p>
    <w:p>
      <w:pPr>
        <w:pStyle w:val="ListBullet"/>
      </w:pPr>
      <w:r>
        <w:t>1856</w:t>
      </w:r>
    </w:p>
    <w:p>
      <w:pPr>
        <w:pStyle w:val="ListBullet"/>
      </w:pPr>
      <w:r>
        <w:t>1874</w:t>
      </w:r>
    </w:p>
    <w:p>
      <w:pPr>
        <w:pStyle w:val="ListBullet"/>
      </w:pPr>
      <w:r>
        <w:t>1864</w:t>
      </w:r>
    </w:p>
    <w:p>
      <w:r>
        <w:t xml:space="preserve">Больше всего ответили за: </w:t>
      </w:r>
      <w:r>
        <w:rPr>
          <w:b/>
        </w:rPr>
        <w:t>1874 (584 человек)</w:t>
      </w:r>
    </w:p>
    <w:p/>
    <w:p>
      <w:r>
        <w:rPr>
          <w:sz w:val="26"/>
        </w:rPr>
        <w:t>Вопрос 199</w:t>
        <w:br/>
        <w:t>Три причины победы красных (большевиков) в Гражданской войне: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выбор крестьян в пользу большевиков как «меньшего из двух зол», силы, гарантирующей от возврата земли помещикам</w:t>
            </w:r>
          </w:p>
        </w:tc>
        <w:tc>
          <w:tcPr>
            <w:tcW w:type="dxa" w:w="1440"/>
          </w:tcPr>
          <w:p>
            <w:r>
              <w:t>666</w:t>
            </w:r>
          </w:p>
        </w:tc>
        <w:tc>
          <w:tcPr>
            <w:tcW w:type="dxa" w:w="1440"/>
          </w:tcPr>
          <w:p>
            <w:r>
              <w:t>57</w:t>
            </w:r>
          </w:p>
        </w:tc>
      </w:tr>
      <w:tr>
        <w:tc>
          <w:tcPr>
            <w:tcW w:type="dxa" w:w="7200"/>
          </w:tcPr>
          <w:p>
            <w:r>
              <w:t>способность большевиков консолидировать вокруг своих идей все общественные группы (крестьян, рабочих, казаков, дворян и т. д.)</w:t>
            </w:r>
          </w:p>
        </w:tc>
        <w:tc>
          <w:tcPr>
            <w:tcW w:type="dxa" w:w="1440"/>
          </w:tcPr>
          <w:p>
            <w:r>
              <w:t>665</w:t>
            </w:r>
          </w:p>
        </w:tc>
        <w:tc>
          <w:tcPr>
            <w:tcW w:type="dxa" w:w="1440"/>
          </w:tcPr>
          <w:p>
            <w:r>
              <w:t>56</w:t>
            </w:r>
          </w:p>
        </w:tc>
      </w:tr>
      <w:tr>
        <w:tc>
          <w:tcPr>
            <w:tcW w:type="dxa" w:w="7200"/>
          </w:tcPr>
          <w:p>
            <w:r>
              <w:t>разобщенность, непримиримые противоречия в лагере противников большевиков</w:t>
            </w:r>
          </w:p>
        </w:tc>
        <w:tc>
          <w:tcPr>
            <w:tcW w:type="dxa" w:w="1440"/>
          </w:tcPr>
          <w:p>
            <w:r>
              <w:t>659</w:t>
            </w:r>
          </w:p>
        </w:tc>
        <w:tc>
          <w:tcPr>
            <w:tcW w:type="dxa" w:w="1440"/>
          </w:tcPr>
          <w:p>
            <w:r>
              <w:t>65</w:t>
            </w:r>
          </w:p>
        </w:tc>
      </w:tr>
      <w:tr>
        <w:tc>
          <w:tcPr>
            <w:tcW w:type="dxa" w:w="7200"/>
          </w:tcPr>
          <w:p>
            <w:r>
              <w:t>сосредоточение в руках большевиков ресурсов и коммуникаций центра страны, их эффективное использование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654</w:t>
            </w:r>
          </w:p>
        </w:tc>
      </w:tr>
      <w:tr>
        <w:tc>
          <w:tcPr>
            <w:tcW w:type="dxa" w:w="7200"/>
          </w:tcPr>
          <w:p>
            <w:r>
              <w:t>поддержка красных военными силами Англии и Франции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679</w:t>
            </w:r>
          </w:p>
        </w:tc>
      </w:tr>
      <w:tr>
        <w:tc>
          <w:tcPr>
            <w:tcW w:type="dxa" w:w="7200"/>
          </w:tcPr>
          <w:p>
            <w:r>
              <w:t>сосредоточение большевиками в своих руках ресурсов Сибири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683</w:t>
            </w:r>
          </w:p>
        </w:tc>
      </w:tr>
    </w:tbl>
    <w:p/>
    <w:p>
      <w:r>
        <w:rPr>
          <w:sz w:val="26"/>
        </w:rPr>
        <w:t>Вопрос 200</w:t>
        <w:br/>
        <w:t>Выберите из приведенного ниже списка причины неудач Красной Армии в начальный период Великой Отечественной войны и запишите цифры, под которыми они указаны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Красная армия не имела к 22 июня 1941 г. на границе группировки пригодной для наступательных или оборонительных действий</w:t>
            </w:r>
          </w:p>
        </w:tc>
        <w:tc>
          <w:tcPr>
            <w:tcW w:type="dxa" w:w="1440"/>
          </w:tcPr>
          <w:p>
            <w:r>
              <w:t>360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демонтаж старых и отсутствие новых укреплений на западной границе СССР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репрессии в армии накануне войны среди командного состава</w:t>
            </w:r>
          </w:p>
        </w:tc>
        <w:tc>
          <w:tcPr>
            <w:tcW w:type="dxa" w:w="1440"/>
          </w:tcPr>
          <w:p>
            <w:r>
              <w:t>351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отсутствие современной военной техники у СССР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352</w:t>
            </w:r>
          </w:p>
        </w:tc>
      </w:tr>
      <w:tr>
        <w:tc>
          <w:tcPr>
            <w:tcW w:type="dxa" w:w="7200"/>
          </w:tcPr>
          <w:p>
            <w:r>
              <w:t>неверие Сталина в саму возможность войны с дружественной Германией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353</w:t>
            </w:r>
          </w:p>
        </w:tc>
      </w:tr>
      <w:tr>
        <w:tc>
          <w:tcPr>
            <w:tcW w:type="dxa" w:w="7200"/>
          </w:tcPr>
          <w:p>
            <w:r>
              <w:t>массовое дезертирство советских солдат в первые месяцы войны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362</w:t>
            </w:r>
          </w:p>
        </w:tc>
      </w:tr>
    </w:tbl>
    <w:p/>
    <w:p>
      <w:r>
        <w:rPr>
          <w:sz w:val="26"/>
        </w:rPr>
        <w:t>Вопрос 201</w:t>
        <w:br/>
        <w:t>Укажите политическую партию в России начала XX в., которая практиковала метод индивидуального террора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кадеты</w:t>
      </w:r>
    </w:p>
    <w:p>
      <w:pPr>
        <w:pStyle w:val="ListBullet"/>
      </w:pPr>
      <w:r>
        <w:t>большевики</w:t>
      </w:r>
    </w:p>
    <w:p>
      <w:pPr>
        <w:pStyle w:val="ListBullet"/>
      </w:pPr>
      <w:r>
        <w:t>октябристы</w:t>
      </w:r>
    </w:p>
    <w:p>
      <w:pPr>
        <w:pStyle w:val="ListBullet"/>
      </w:pPr>
      <w:r>
        <w:t>эсеры</w:t>
      </w:r>
    </w:p>
    <w:p>
      <w:r>
        <w:t xml:space="preserve">Больше всего ответили за: </w:t>
      </w:r>
      <w:r>
        <w:rPr>
          <w:b/>
        </w:rPr>
        <w:t>эсеры (559 человек)</w:t>
      </w:r>
    </w:p>
    <w:p/>
    <w:p>
      <w:r>
        <w:rPr>
          <w:sz w:val="26"/>
        </w:rPr>
        <w:t>Вопрос 202</w:t>
        <w:br/>
        <w:t>Укажите, какой из четырех созывов Государственной Думы начала XX века единственный работал положенные по закону пять лет. Три другие Думы были распущены раньше срока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IV</w:t>
      </w:r>
    </w:p>
    <w:p>
      <w:pPr>
        <w:pStyle w:val="ListBullet"/>
      </w:pPr>
      <w:r>
        <w:t>I</w:t>
      </w:r>
    </w:p>
    <w:p>
      <w:pPr>
        <w:pStyle w:val="ListBullet"/>
      </w:pPr>
      <w:r>
        <w:t>II</w:t>
      </w:r>
    </w:p>
    <w:p>
      <w:pPr>
        <w:pStyle w:val="ListBullet"/>
      </w:pPr>
      <w:r>
        <w:t>III</w:t>
      </w:r>
    </w:p>
    <w:p>
      <w:r>
        <w:t xml:space="preserve">Больше всего ответили за: </w:t>
      </w:r>
      <w:r>
        <w:rPr>
          <w:b/>
        </w:rPr>
        <w:t>III (596 человек)</w:t>
      </w:r>
    </w:p>
    <w:p/>
    <w:p>
      <w:r>
        <w:rPr>
          <w:sz w:val="26"/>
        </w:rPr>
        <w:t>Вопрос 203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издание указа «о вольных хлебопашцах»</w:t>
      </w:r>
    </w:p>
    <w:p>
      <w:pPr>
        <w:pStyle w:val="ListBullet"/>
      </w:pPr>
      <w:r>
        <w:t>восстание декабристов</w:t>
      </w:r>
    </w:p>
    <w:p>
      <w:pPr>
        <w:pStyle w:val="ListBullet"/>
      </w:pPr>
      <w:r>
        <w:t>дарование конституции Царству Польскому</w:t>
      </w:r>
    </w:p>
    <w:p>
      <w:pPr>
        <w:pStyle w:val="ListBullet"/>
      </w:pPr>
      <w:r>
        <w:t>создание военных поселений</w:t>
      </w:r>
    </w:p>
    <w:p>
      <w:r>
        <w:t xml:space="preserve">Больше всего ответили за: </w:t>
      </w:r>
      <w:r>
        <w:rPr>
          <w:b/>
        </w:rPr>
        <w:t>издание указа «о вольных хлебопашцах» (430 человек)</w:t>
      </w:r>
    </w:p>
    <w:p/>
    <w:p>
      <w:r>
        <w:rPr>
          <w:sz w:val="26"/>
        </w:rPr>
        <w:t>Вопрос 204</w:t>
        <w:br/>
        <w:t>Укажите название органа государственной власти в СССР, созданного в первые дни Великой Отечественной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Реввоенсовет Республики</w:t>
      </w:r>
    </w:p>
    <w:p>
      <w:pPr>
        <w:pStyle w:val="ListBullet"/>
      </w:pPr>
      <w:r>
        <w:t>Совет народных комиссаров</w:t>
      </w:r>
    </w:p>
    <w:p>
      <w:pPr>
        <w:pStyle w:val="ListBullet"/>
      </w:pPr>
      <w:r>
        <w:t>Государственный комитет обороны</w:t>
      </w:r>
    </w:p>
    <w:p>
      <w:pPr>
        <w:pStyle w:val="ListBullet"/>
      </w:pPr>
      <w:r>
        <w:t>Совет министров СССР</w:t>
      </w:r>
    </w:p>
    <w:p>
      <w:r>
        <w:t xml:space="preserve">Больше всего ответили за: </w:t>
      </w:r>
      <w:r>
        <w:rPr>
          <w:b/>
        </w:rPr>
        <w:t>Государственный комитет обороны (325 человек)</w:t>
      </w:r>
    </w:p>
    <w:p/>
    <w:p>
      <w:r>
        <w:rPr>
          <w:sz w:val="26"/>
        </w:rPr>
        <w:t>Вопрос 205</w:t>
        <w:br/>
        <w:t>Укажите событие, ставшее пиком советско-китайского конфликта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бои у Лангшона 1979 г.</w:t>
      </w:r>
    </w:p>
    <w:p>
      <w:pPr>
        <w:pStyle w:val="ListBullet"/>
      </w:pPr>
      <w:r>
        <w:t>бои на о. Даманский 1969 г.</w:t>
      </w:r>
    </w:p>
    <w:p>
      <w:pPr>
        <w:pStyle w:val="ListBullet"/>
      </w:pPr>
      <w:r>
        <w:t>операция «Дунай» 1968 г.</w:t>
      </w:r>
    </w:p>
    <w:p>
      <w:pPr>
        <w:pStyle w:val="ListBullet"/>
      </w:pPr>
      <w:r>
        <w:t>операция «Вихрь» 1956 г.</w:t>
      </w:r>
    </w:p>
    <w:p>
      <w:r>
        <w:t xml:space="preserve">Больше всего ответили за: </w:t>
      </w:r>
      <w:r>
        <w:rPr>
          <w:b/>
        </w:rPr>
        <w:t>операция «Вихрь» 1956 г. (280 человек)</w:t>
      </w:r>
    </w:p>
    <w:p/>
    <w:p>
      <w:r>
        <w:rPr>
          <w:sz w:val="26"/>
        </w:rPr>
        <w:t>Вопрос 206</w:t>
        <w:br/>
        <w:t>Укажите мероприятие, проведенное в рамках экономической реформы 1965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Ликвидация МТС</w:t>
      </w:r>
    </w:p>
    <w:p>
      <w:pPr>
        <w:pStyle w:val="ListBullet"/>
      </w:pPr>
      <w:r>
        <w:t>Отмена совхозов</w:t>
      </w:r>
    </w:p>
    <w:p>
      <w:pPr>
        <w:pStyle w:val="ListBullet"/>
      </w:pPr>
      <w:r>
        <w:t>Возврат к отраслевому принципу управления</w:t>
      </w:r>
    </w:p>
    <w:p>
      <w:pPr>
        <w:pStyle w:val="ListBullet"/>
      </w:pPr>
      <w:r>
        <w:t>Создание совнархозов</w:t>
      </w:r>
    </w:p>
    <w:p>
      <w:r>
        <w:t xml:space="preserve">Больше всего ответили за: </w:t>
      </w:r>
      <w:r>
        <w:rPr>
          <w:b/>
        </w:rPr>
        <w:t>Создание совнархозов (270 человек)</w:t>
      </w:r>
    </w:p>
    <w:p/>
    <w:p>
      <w:r>
        <w:rPr>
          <w:sz w:val="26"/>
        </w:rPr>
        <w:t>Вопрос 207</w:t>
        <w:br/>
        <w:t>Укажите трех представителей социалистических общественно-политических движений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П.Н. Ткачев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7200"/>
          </w:tcPr>
          <w:p>
            <w:r>
              <w:t>П.Л. Лавров</w:t>
            </w:r>
          </w:p>
        </w:tc>
        <w:tc>
          <w:tcPr>
            <w:tcW w:type="dxa" w:w="1440"/>
          </w:tcPr>
          <w:p>
            <w:r>
              <w:t>678</w:t>
            </w:r>
          </w:p>
        </w:tc>
        <w:tc>
          <w:tcPr>
            <w:tcW w:type="dxa" w:w="1440"/>
          </w:tcPr>
          <w:p>
            <w:r>
              <w:t>46</w:t>
            </w:r>
          </w:p>
        </w:tc>
      </w:tr>
      <w:tr>
        <w:tc>
          <w:tcPr>
            <w:tcW w:type="dxa" w:w="7200"/>
          </w:tcPr>
          <w:p>
            <w:r>
              <w:t>М.А. Бакунин</w:t>
            </w:r>
          </w:p>
        </w:tc>
        <w:tc>
          <w:tcPr>
            <w:tcW w:type="dxa" w:w="1440"/>
          </w:tcPr>
          <w:p>
            <w:r>
              <w:t>674</w:t>
            </w:r>
          </w:p>
        </w:tc>
        <w:tc>
          <w:tcPr>
            <w:tcW w:type="dxa" w:w="1440"/>
          </w:tcPr>
          <w:p>
            <w:r>
              <w:t>51</w:t>
            </w:r>
          </w:p>
        </w:tc>
      </w:tr>
      <w:tr>
        <w:tc>
          <w:tcPr>
            <w:tcW w:type="dxa" w:w="7200"/>
          </w:tcPr>
          <w:p>
            <w:r>
              <w:t>В.К. Плеве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681</w:t>
            </w:r>
          </w:p>
        </w:tc>
      </w:tr>
      <w:tr>
        <w:tc>
          <w:tcPr>
            <w:tcW w:type="dxa" w:w="7200"/>
          </w:tcPr>
          <w:p>
            <w:r>
              <w:t>С.С. Ланской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680</w:t>
            </w:r>
          </w:p>
        </w:tc>
      </w:tr>
      <w:tr>
        <w:tc>
          <w:tcPr>
            <w:tcW w:type="dxa" w:w="7200"/>
          </w:tcPr>
          <w:p>
            <w:r>
              <w:t>М.Х. Рейтерн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684</w:t>
            </w:r>
          </w:p>
        </w:tc>
      </w:tr>
    </w:tbl>
    <w:p/>
    <w:p>
      <w:r>
        <w:rPr>
          <w:sz w:val="26"/>
        </w:rPr>
        <w:t>Вопрос 208</w:t>
        <w:br/>
        <w:t>Укажите фамилию первого председателя Петроградского Совета рабочих и солдатских депутатов, возникшего в ходе Февральской революции в России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А.Ф. Керенский</w:t>
      </w:r>
    </w:p>
    <w:p>
      <w:pPr>
        <w:pStyle w:val="ListBullet"/>
      </w:pPr>
      <w:r>
        <w:t>Н.С. Чхеидзе</w:t>
      </w:r>
    </w:p>
    <w:p>
      <w:pPr>
        <w:pStyle w:val="ListBullet"/>
      </w:pPr>
      <w:r>
        <w:t>В.И. Ленин</w:t>
      </w:r>
    </w:p>
    <w:p>
      <w:pPr>
        <w:pStyle w:val="ListBullet"/>
      </w:pPr>
      <w:r>
        <w:t>А.И. Гучков</w:t>
      </w:r>
    </w:p>
    <w:p>
      <w:r>
        <w:t xml:space="preserve">Больше всего ответили за: </w:t>
      </w:r>
      <w:r>
        <w:rPr>
          <w:b/>
        </w:rPr>
        <w:t>В.И. Ленин (324 человек)</w:t>
      </w:r>
    </w:p>
    <w:p/>
    <w:p>
      <w:r>
        <w:rPr>
          <w:sz w:val="26"/>
        </w:rPr>
        <w:t>Вопрос 209</w:t>
        <w:br/>
        <w:t>Укажите известного русского боярина, которого считают руководителем временного правительства Семибоярщины в годы Смуты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В.И. Шуйский</w:t>
      </w:r>
    </w:p>
    <w:p>
      <w:pPr>
        <w:pStyle w:val="ListBullet"/>
      </w:pPr>
      <w:r>
        <w:t>Ф.И. Мстиславский</w:t>
      </w:r>
    </w:p>
    <w:p>
      <w:pPr>
        <w:pStyle w:val="ListBullet"/>
      </w:pPr>
      <w:r>
        <w:t>М.Ф. Романов</w:t>
      </w:r>
    </w:p>
    <w:p>
      <w:pPr>
        <w:pStyle w:val="ListBullet"/>
      </w:pPr>
      <w:r>
        <w:t>Д.М. Пожарский</w:t>
      </w:r>
    </w:p>
    <w:p>
      <w:r>
        <w:t xml:space="preserve">Больше всего ответили за: </w:t>
      </w:r>
      <w:r>
        <w:rPr>
          <w:b/>
        </w:rPr>
        <w:t>Ф.И. Мстиславский (387 человек)</w:t>
      </w:r>
    </w:p>
    <w:p/>
    <w:p>
      <w:r>
        <w:rPr>
          <w:sz w:val="26"/>
        </w:rPr>
        <w:t>Вопрос 210</w:t>
        <w:br/>
        <w:t>Укажите три направления в рамках курса на ускорение социально-экономического развития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обновление материально-технической базы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34</w:t>
            </w:r>
          </w:p>
        </w:tc>
      </w:tr>
      <w:tr>
        <w:tc>
          <w:tcPr>
            <w:tcW w:type="dxa" w:w="7200"/>
          </w:tcPr>
          <w:p>
            <w:r>
              <w:t>развитие наукоемких отраслей</w:t>
            </w:r>
          </w:p>
        </w:tc>
        <w:tc>
          <w:tcPr>
            <w:tcW w:type="dxa" w:w="1440"/>
          </w:tcPr>
          <w:p>
            <w:r>
              <w:t>366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рациональное использование ресурсов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7200"/>
          </w:tcPr>
          <w:p>
            <w:r>
              <w:t>освоение целинных земель в Северном Казахстане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371</w:t>
            </w:r>
          </w:p>
        </w:tc>
      </w:tr>
      <w:tr>
        <w:tc>
          <w:tcPr>
            <w:tcW w:type="dxa" w:w="7200"/>
          </w:tcPr>
          <w:p>
            <w:r>
              <w:t>создание совнархозов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371</w:t>
            </w:r>
          </w:p>
        </w:tc>
      </w:tr>
      <w:tr>
        <w:tc>
          <w:tcPr>
            <w:tcW w:type="dxa" w:w="7200"/>
          </w:tcPr>
          <w:p>
            <w:r>
              <w:t>замена продразверстки продналогом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372</w:t>
            </w:r>
          </w:p>
        </w:tc>
      </w:tr>
    </w:tbl>
    <w:p/>
    <w:p>
      <w:r>
        <w:rPr>
          <w:sz w:val="26"/>
        </w:rPr>
        <w:t>Вопрос 211</w:t>
        <w:br/>
        <w:t>Какие три события относятся к эпохе Петра I?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учреждение Сената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«Великое посольство» в Европу</w:t>
            </w:r>
          </w:p>
        </w:tc>
        <w:tc>
          <w:tcPr>
            <w:tcW w:type="dxa" w:w="1440"/>
          </w:tcPr>
          <w:p>
            <w:r>
              <w:t>551</w:t>
            </w:r>
          </w:p>
        </w:tc>
        <w:tc>
          <w:tcPr>
            <w:tcW w:type="dxa" w:w="1440"/>
          </w:tcPr>
          <w:p>
            <w:r>
              <w:t>33</w:t>
            </w:r>
          </w:p>
        </w:tc>
      </w:tr>
      <w:tr>
        <w:tc>
          <w:tcPr>
            <w:tcW w:type="dxa" w:w="7200"/>
          </w:tcPr>
          <w:p>
            <w:r>
              <w:t>заключение Ништадтского мира</w:t>
            </w:r>
          </w:p>
        </w:tc>
        <w:tc>
          <w:tcPr>
            <w:tcW w:type="dxa" w:w="1440"/>
          </w:tcPr>
          <w:p>
            <w:r>
              <w:t>547</w:t>
            </w:r>
          </w:p>
        </w:tc>
        <w:tc>
          <w:tcPr>
            <w:tcW w:type="dxa" w:w="1440"/>
          </w:tcPr>
          <w:p>
            <w:r>
              <w:t>34</w:t>
            </w:r>
          </w:p>
        </w:tc>
      </w:tr>
      <w:tr>
        <w:tc>
          <w:tcPr>
            <w:tcW w:type="dxa" w:w="7200"/>
          </w:tcPr>
          <w:p>
            <w:r>
              <w:t>Бородинская битва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553</w:t>
            </w:r>
          </w:p>
        </w:tc>
      </w:tr>
      <w:tr>
        <w:tc>
          <w:tcPr>
            <w:tcW w:type="dxa" w:w="7200"/>
          </w:tcPr>
          <w:p>
            <w:r>
              <w:t>Смутное время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  <w:tr>
        <w:tc>
          <w:tcPr>
            <w:tcW w:type="dxa" w:w="7200"/>
          </w:tcPr>
          <w:p>
            <w:r>
              <w:t>появление первого театра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553</w:t>
            </w:r>
          </w:p>
        </w:tc>
      </w:tr>
    </w:tbl>
    <w:p/>
    <w:p>
      <w:r>
        <w:rPr>
          <w:sz w:val="26"/>
        </w:rPr>
        <w:t>Вопрос 212</w:t>
        <w:br/>
        <w:t>Укажите три черты социальной политики Екатерины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укрепление крепостного права</w:t>
            </w:r>
          </w:p>
        </w:tc>
        <w:tc>
          <w:tcPr>
            <w:tcW w:type="dxa" w:w="1440"/>
          </w:tcPr>
          <w:p>
            <w:r>
              <w:t>458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привлечение колонистов из Европы</w:t>
            </w:r>
          </w:p>
        </w:tc>
        <w:tc>
          <w:tcPr>
            <w:tcW w:type="dxa" w:w="1440"/>
          </w:tcPr>
          <w:p>
            <w:r>
              <w:t>457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развитие системы дворянского самоуправления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80</w:t>
            </w:r>
          </w:p>
        </w:tc>
      </w:tr>
      <w:tr>
        <w:tc>
          <w:tcPr>
            <w:tcW w:type="dxa" w:w="7200"/>
          </w:tcPr>
          <w:p>
            <w:r>
              <w:t>ограничение дворянских привилегий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417</w:t>
            </w:r>
          </w:p>
        </w:tc>
      </w:tr>
      <w:tr>
        <w:tc>
          <w:tcPr>
            <w:tcW w:type="dxa" w:w="7200"/>
          </w:tcPr>
          <w:p>
            <w:r>
              <w:t>создание системы военных поселений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458</w:t>
            </w:r>
          </w:p>
        </w:tc>
      </w:tr>
      <w:tr>
        <w:tc>
          <w:tcPr>
            <w:tcW w:type="dxa" w:w="7200"/>
          </w:tcPr>
          <w:p>
            <w:r>
              <w:t>расширение церковного землевладения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461</w:t>
            </w:r>
          </w:p>
        </w:tc>
      </w:tr>
    </w:tbl>
    <w:p/>
    <w:p>
      <w:r>
        <w:rPr>
          <w:sz w:val="26"/>
        </w:rPr>
        <w:t>Вопрос 213</w:t>
        <w:br/>
        <w:t>Выберете три страны – бывшие республики СССР, вошедшие в состав СНГ в 1991 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Казахстан</w:t>
            </w:r>
          </w:p>
        </w:tc>
        <w:tc>
          <w:tcPr>
            <w:tcW w:type="dxa" w:w="1440"/>
          </w:tcPr>
          <w:p>
            <w:r>
              <w:t>361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7200"/>
          </w:tcPr>
          <w:p>
            <w:r>
              <w:t>Белоруссия</w:t>
            </w:r>
          </w:p>
        </w:tc>
        <w:tc>
          <w:tcPr>
            <w:tcW w:type="dxa" w:w="1440"/>
          </w:tcPr>
          <w:p>
            <w:r>
              <w:t>360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Армения</w:t>
            </w:r>
          </w:p>
        </w:tc>
        <w:tc>
          <w:tcPr>
            <w:tcW w:type="dxa" w:w="1440"/>
          </w:tcPr>
          <w:p>
            <w:r>
              <w:t>358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Латвия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361</w:t>
            </w:r>
          </w:p>
        </w:tc>
      </w:tr>
      <w:tr>
        <w:tc>
          <w:tcPr>
            <w:tcW w:type="dxa" w:w="7200"/>
          </w:tcPr>
          <w:p>
            <w:r>
              <w:t>Эстония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361</w:t>
            </w:r>
          </w:p>
        </w:tc>
      </w:tr>
      <w:tr>
        <w:tc>
          <w:tcPr>
            <w:tcW w:type="dxa" w:w="7200"/>
          </w:tcPr>
          <w:p>
            <w:r>
              <w:t>Монголия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362</w:t>
            </w:r>
          </w:p>
        </w:tc>
      </w:tr>
    </w:tbl>
    <w:p/>
    <w:p>
      <w:r>
        <w:rPr>
          <w:sz w:val="26"/>
        </w:rPr>
        <w:t>Вопрос 214</w:t>
        <w:br/>
        <w:t>Укажите название операции в результате которой была освобождена территория Белоруссии и часть Польши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«Цитадель»</w:t>
      </w:r>
    </w:p>
    <w:p>
      <w:pPr>
        <w:pStyle w:val="ListBullet"/>
      </w:pPr>
      <w:r>
        <w:t>«Багратион»</w:t>
      </w:r>
    </w:p>
    <w:p>
      <w:pPr>
        <w:pStyle w:val="ListBullet"/>
      </w:pPr>
      <w:r>
        <w:t>«Тайфун»</w:t>
      </w:r>
    </w:p>
    <w:p>
      <w:pPr>
        <w:pStyle w:val="ListBullet"/>
      </w:pPr>
      <w:r>
        <w:t>«Искра»</w:t>
      </w:r>
    </w:p>
    <w:p>
      <w:r>
        <w:t xml:space="preserve">Больше всего ответили за: </w:t>
      </w:r>
      <w:r>
        <w:rPr>
          <w:b/>
        </w:rPr>
        <w:t>«Багратион» (321 человек)</w:t>
      </w:r>
    </w:p>
    <w:p/>
    <w:p>
      <w:r>
        <w:rPr>
          <w:sz w:val="26"/>
        </w:rPr>
        <w:t>Вопрос 215</w:t>
        <w:br/>
        <w:t>Укажите три новых явления в политической жизни СССР в годы «перестройки»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альтернативность выборов</w:t>
            </w:r>
          </w:p>
        </w:tc>
        <w:tc>
          <w:tcPr>
            <w:tcW w:type="dxa" w:w="1440"/>
          </w:tcPr>
          <w:p>
            <w:r>
              <w:t>378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политика «гласности»</w:t>
            </w:r>
          </w:p>
        </w:tc>
        <w:tc>
          <w:tcPr>
            <w:tcW w:type="dxa" w:w="1440"/>
          </w:tcPr>
          <w:p>
            <w:r>
              <w:t>377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возникновение института президентства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возникновение института полномочных представителей президента в регионах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374</w:t>
            </w:r>
          </w:p>
        </w:tc>
      </w:tr>
      <w:tr>
        <w:tc>
          <w:tcPr>
            <w:tcW w:type="dxa" w:w="7200"/>
          </w:tcPr>
          <w:p>
            <w:r>
              <w:t>принятие новой конституции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376</w:t>
            </w:r>
          </w:p>
        </w:tc>
      </w:tr>
      <w:tr>
        <w:tc>
          <w:tcPr>
            <w:tcW w:type="dxa" w:w="7200"/>
          </w:tcPr>
          <w:p>
            <w:r>
              <w:t>переход к безальтернативным выборам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379</w:t>
            </w:r>
          </w:p>
        </w:tc>
      </w:tr>
    </w:tbl>
    <w:p/>
    <w:p>
      <w:r>
        <w:rPr>
          <w:sz w:val="26"/>
        </w:rPr>
        <w:t>Вопрос 216</w:t>
        <w:br/>
        <w:t>Укажите дату завершения Второй мировой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2 сентября 1945</w:t>
      </w:r>
    </w:p>
    <w:p>
      <w:pPr>
        <w:pStyle w:val="ListBullet"/>
      </w:pPr>
      <w:r>
        <w:t>7 декабря 1941</w:t>
      </w:r>
    </w:p>
    <w:p>
      <w:pPr>
        <w:pStyle w:val="ListBullet"/>
      </w:pPr>
      <w:r>
        <w:t>22 июня 1941</w:t>
      </w:r>
    </w:p>
    <w:p>
      <w:pPr>
        <w:pStyle w:val="ListBullet"/>
      </w:pPr>
      <w:r>
        <w:t>1 сентября 1939</w:t>
      </w:r>
    </w:p>
    <w:p>
      <w:r>
        <w:t xml:space="preserve">Больше всего ответили за: </w:t>
      </w:r>
      <w:r>
        <w:rPr>
          <w:b/>
        </w:rPr>
        <w:t>2 сентября 1945 (356 человек)</w:t>
      </w:r>
    </w:p>
    <w:p/>
    <w:p>
      <w:r>
        <w:rPr>
          <w:sz w:val="26"/>
        </w:rPr>
        <w:t>Вопрос 217</w:t>
        <w:br/>
        <w:t>Укажите событие, которое произошло раньше других: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подписание договора о ликвидации ракет средней и меньшей дальности</w:t>
      </w:r>
    </w:p>
    <w:p>
      <w:pPr>
        <w:pStyle w:val="ListBullet"/>
      </w:pPr>
      <w:r>
        <w:t>завершение вывода советских войск из Афганистана</w:t>
      </w:r>
    </w:p>
    <w:p>
      <w:pPr>
        <w:pStyle w:val="ListBullet"/>
      </w:pPr>
      <w:r>
        <w:t>подписание договора СНВ-1</w:t>
      </w:r>
    </w:p>
    <w:p>
      <w:pPr>
        <w:pStyle w:val="ListBullet"/>
      </w:pPr>
      <w:r>
        <w:t>формулирование М.С. Горбачевым политики «нового политического мышления»</w:t>
      </w:r>
    </w:p>
    <w:p>
      <w:r>
        <w:t xml:space="preserve">Больше всего ответили за: </w:t>
      </w:r>
      <w:r>
        <w:rPr>
          <w:b/>
        </w:rPr>
        <w:t>формулирование М.С. Горбачевым политики «нового политического мышления» (363 человек)</w:t>
      </w:r>
    </w:p>
    <w:p/>
    <w:p>
      <w:r>
        <w:rPr>
          <w:sz w:val="26"/>
        </w:rPr>
        <w:t>Вопрос 218</w:t>
        <w:br/>
        <w:t>Укажите три черты внутренней политики сталинского СССР 1930-х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опора на репрессивный аппарат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ориентация на развитие крупной тяжелой промышленности</w:t>
            </w:r>
          </w:p>
        </w:tc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ограничение свободы перемещения граждан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привлечение финансовых инвестиций из-за рубежа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369</w:t>
            </w:r>
          </w:p>
        </w:tc>
      </w:tr>
      <w:tr>
        <w:tc>
          <w:tcPr>
            <w:tcW w:type="dxa" w:w="7200"/>
          </w:tcPr>
          <w:p>
            <w:r>
              <w:t>укрепление свободы вероисповедания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373</w:t>
            </w:r>
          </w:p>
        </w:tc>
      </w:tr>
      <w:tr>
        <w:tc>
          <w:tcPr>
            <w:tcW w:type="dxa" w:w="7200"/>
          </w:tcPr>
          <w:p>
            <w:r>
              <w:t>свертывание промышленного строительства в Сибири и на Дальнем Востоке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372</w:t>
            </w:r>
          </w:p>
        </w:tc>
      </w:tr>
    </w:tbl>
    <w:p/>
    <w:p>
      <w:r>
        <w:rPr>
          <w:sz w:val="26"/>
        </w:rPr>
        <w:t>Вопрос 219</w:t>
        <w:br/>
        <w:t>Укажите три государства, которые в сентябре 1815 г. образовали Священный союз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Пруссия</w:t>
            </w:r>
          </w:p>
        </w:tc>
        <w:tc>
          <w:tcPr>
            <w:tcW w:type="dxa" w:w="1440"/>
          </w:tcPr>
          <w:p>
            <w:r>
              <w:t>509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Австрия</w:t>
            </w:r>
          </w:p>
        </w:tc>
        <w:tc>
          <w:tcPr>
            <w:tcW w:type="dxa" w:w="1440"/>
          </w:tcPr>
          <w:p>
            <w:r>
              <w:t>508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Россия</w:t>
            </w:r>
          </w:p>
        </w:tc>
        <w:tc>
          <w:tcPr>
            <w:tcW w:type="dxa" w:w="1440"/>
          </w:tcPr>
          <w:p>
            <w:r>
              <w:t>506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Франция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509</w:t>
            </w:r>
          </w:p>
        </w:tc>
      </w:tr>
      <w:tr>
        <w:tc>
          <w:tcPr>
            <w:tcW w:type="dxa" w:w="7200"/>
          </w:tcPr>
          <w:p>
            <w:r>
              <w:t>Англия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512</w:t>
            </w:r>
          </w:p>
        </w:tc>
      </w:tr>
      <w:tr>
        <w:tc>
          <w:tcPr>
            <w:tcW w:type="dxa" w:w="7200"/>
          </w:tcPr>
          <w:p>
            <w:r>
              <w:t>Турция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512</w:t>
            </w:r>
          </w:p>
        </w:tc>
      </w:tr>
    </w:tbl>
    <w:p/>
    <w:p>
      <w:r>
        <w:rPr>
          <w:sz w:val="26"/>
        </w:rPr>
        <w:t>Вопрос 220</w:t>
        <w:br/>
        <w:t>Выберете три государства – участника Организации Варшавского договора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Чехословакия</w:t>
            </w:r>
          </w:p>
        </w:tc>
        <w:tc>
          <w:tcPr>
            <w:tcW w:type="dxa" w:w="1440"/>
          </w:tcPr>
          <w:p>
            <w:r>
              <w:t>356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7200"/>
          </w:tcPr>
          <w:p>
            <w:r>
              <w:t>Румыния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7200"/>
          </w:tcPr>
          <w:p>
            <w:r>
              <w:t>ГДР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Финляндия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352</w:t>
            </w:r>
          </w:p>
        </w:tc>
      </w:tr>
      <w:tr>
        <w:tc>
          <w:tcPr>
            <w:tcW w:type="dxa" w:w="7200"/>
          </w:tcPr>
          <w:p>
            <w:r>
              <w:t>Монголия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  <w:tr>
        <w:tc>
          <w:tcPr>
            <w:tcW w:type="dxa" w:w="7200"/>
          </w:tcPr>
          <w:p>
            <w:r>
              <w:t>Афганистан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</w:tbl>
    <w:p/>
    <w:p>
      <w:r>
        <w:rPr>
          <w:sz w:val="26"/>
        </w:rPr>
        <w:t>Вопрос 221</w:t>
        <w:br/>
        <w:t>Укажите название внутренней политики большевиков, осуществляемой в условиях Гражданской войны с лета 1918 г. по март 1921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новая экономическая политика (НЭП)</w:t>
      </w:r>
    </w:p>
    <w:p>
      <w:pPr>
        <w:pStyle w:val="ListBullet"/>
      </w:pPr>
      <w:r>
        <w:t>«Красногвардейская атака на капитал»</w:t>
      </w:r>
    </w:p>
    <w:p>
      <w:pPr>
        <w:pStyle w:val="ListBullet"/>
      </w:pPr>
      <w:r>
        <w:t>военный коммунизм</w:t>
      </w:r>
    </w:p>
    <w:p>
      <w:pPr>
        <w:pStyle w:val="ListBullet"/>
      </w:pPr>
      <w:r>
        <w:t>коллективизация</w:t>
      </w:r>
    </w:p>
    <w:p>
      <w:r>
        <w:t xml:space="preserve">Больше всего ответили за: </w:t>
      </w:r>
      <w:r>
        <w:rPr>
          <w:b/>
        </w:rPr>
        <w:t>военный коммунизм (596 человек)</w:t>
      </w:r>
    </w:p>
    <w:p/>
    <w:p>
      <w:r>
        <w:rPr>
          <w:sz w:val="26"/>
        </w:rPr>
        <w:t>Вопрос 222</w:t>
        <w:br/>
        <w:t>Укажите государство, которое не относилось к социалистической системе в 1950-е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Югославия</w:t>
      </w:r>
    </w:p>
    <w:p>
      <w:pPr>
        <w:pStyle w:val="ListBullet"/>
      </w:pPr>
      <w:r>
        <w:t>Австрия</w:t>
      </w:r>
    </w:p>
    <w:p>
      <w:pPr>
        <w:pStyle w:val="ListBullet"/>
      </w:pPr>
      <w:r>
        <w:t>Польша</w:t>
      </w:r>
    </w:p>
    <w:p>
      <w:r>
        <w:t xml:space="preserve">Больше всего ответили за: </w:t>
      </w:r>
      <w:r>
        <w:rPr>
          <w:b/>
        </w:rPr>
        <w:t>Австрия (327 человек)</w:t>
      </w:r>
    </w:p>
    <w:p/>
    <w:p>
      <w:r>
        <w:rPr>
          <w:sz w:val="26"/>
        </w:rPr>
        <w:t>Вопрос 223</w:t>
        <w:br/>
        <w:t>Укажите год отмены крепостного права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1856</w:t>
      </w:r>
    </w:p>
    <w:p>
      <w:pPr>
        <w:pStyle w:val="ListBullet"/>
      </w:pPr>
      <w:r>
        <w:t>1858</w:t>
      </w:r>
    </w:p>
    <w:p>
      <w:pPr>
        <w:pStyle w:val="ListBullet"/>
      </w:pPr>
      <w:r>
        <w:t>1864</w:t>
      </w:r>
    </w:p>
    <w:p>
      <w:pPr>
        <w:pStyle w:val="ListBullet"/>
      </w:pPr>
      <w:r>
        <w:t>1861</w:t>
      </w:r>
    </w:p>
    <w:p>
      <w:r>
        <w:t xml:space="preserve">Больше всего ответили за: </w:t>
      </w:r>
      <w:r>
        <w:rPr>
          <w:b/>
        </w:rPr>
        <w:t>1861 (601 человек)</w:t>
      </w:r>
    </w:p>
    <w:p/>
    <w:p>
      <w:r>
        <w:rPr>
          <w:sz w:val="26"/>
        </w:rPr>
        <w:t>Вопрос 224</w:t>
        <w:br/>
        <w:t>Укажите фамилии руководителей «правой оппозиции» в ВКП(б)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Г. Е. Зиновьев, Л. Б. Каменев, Н. И. Бухарин</w:t>
      </w:r>
    </w:p>
    <w:p>
      <w:pPr>
        <w:pStyle w:val="ListBullet"/>
      </w:pPr>
      <w:r>
        <w:t>Н. И. Бухарин, Л. Д. Троцкий, М. И. Калинин</w:t>
      </w:r>
    </w:p>
    <w:p>
      <w:pPr>
        <w:pStyle w:val="ListBullet"/>
      </w:pPr>
      <w:r>
        <w:t>Г. Е. Зиновьев, А. И. Рыков, М. П. Томский</w:t>
      </w:r>
    </w:p>
    <w:p>
      <w:pPr>
        <w:pStyle w:val="ListBullet"/>
      </w:pPr>
      <w:r>
        <w:t>Н. И. Бухарин, А. И. Рыков, М. П. Томский</w:t>
      </w:r>
    </w:p>
    <w:p>
      <w:r>
        <w:t xml:space="preserve">Больше всего ответили за: </w:t>
      </w:r>
      <w:r>
        <w:rPr>
          <w:b/>
        </w:rPr>
        <w:t>Г. Е. Зиновьев, А. И. Рыков, М. П. Томский (190 человек)</w:t>
      </w:r>
    </w:p>
    <w:p/>
    <w:p>
      <w:r>
        <w:rPr>
          <w:sz w:val="26"/>
        </w:rPr>
        <w:t>Вопрос 225</w:t>
        <w:br/>
        <w:t>Приказ № 270, изданный 16 августа 1941 г. и призванный ужесточить дисциплину в армии, предписывал, что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пьянство в армии карается законом</w:t>
      </w:r>
    </w:p>
    <w:p>
      <w:pPr>
        <w:pStyle w:val="ListBullet"/>
      </w:pPr>
      <w:r>
        <w:t>даже стратегическое отступление рассматривается как дезертирство</w:t>
      </w:r>
    </w:p>
    <w:p>
      <w:pPr>
        <w:pStyle w:val="ListBullet"/>
      </w:pPr>
      <w:r>
        <w:t>должна быть проведена всеобщая воинская мобилизация</w:t>
      </w:r>
    </w:p>
    <w:p>
      <w:pPr>
        <w:pStyle w:val="ListBullet"/>
      </w:pPr>
      <w:r>
        <w:t>оказавшиеся в немецком плену советские солдаты объявлялись изменниками Родины</w:t>
      </w:r>
    </w:p>
    <w:p>
      <w:r>
        <w:t xml:space="preserve">Больше всего ответили за: </w:t>
      </w:r>
      <w:r>
        <w:rPr>
          <w:b/>
        </w:rPr>
        <w:t>оказавшиеся в немецком плену советские солдаты объявлялись изменниками Родины (328 человек)</w:t>
      </w:r>
    </w:p>
    <w:p/>
    <w:p>
      <w:r>
        <w:rPr>
          <w:sz w:val="26"/>
        </w:rPr>
        <w:t>Вопрос 226</w:t>
        <w:br/>
        <w:t>Три причины успехов немецких войск в начале войны: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тактическая внезапность нападения</w:t>
            </w:r>
          </w:p>
        </w:tc>
        <w:tc>
          <w:tcPr>
            <w:tcW w:type="dxa" w:w="1440"/>
          </w:tcPr>
          <w:p>
            <w:r>
              <w:t>351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значительные материальные и людские ресурсы, сосредоточенные Германией и ее союзниками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ведение Советским Союзом войны на два фронта</w:t>
            </w:r>
          </w:p>
        </w:tc>
        <w:tc>
          <w:tcPr>
            <w:tcW w:type="dxa" w:w="1440"/>
          </w:tcPr>
          <w:p>
            <w:r>
              <w:t>324</w:t>
            </w:r>
          </w:p>
        </w:tc>
        <w:tc>
          <w:tcPr>
            <w:tcW w:type="dxa" w:w="1440"/>
          </w:tcPr>
          <w:p>
            <w:r>
              <w:t>47</w:t>
            </w:r>
          </w:p>
        </w:tc>
      </w:tr>
      <w:tr>
        <w:tc>
          <w:tcPr>
            <w:tcW w:type="dxa" w:w="7200"/>
          </w:tcPr>
          <w:p>
            <w:r>
              <w:t>наличие значительного опыта ведения современной войны у немецких войск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336</w:t>
            </w:r>
          </w:p>
        </w:tc>
      </w:tr>
      <w:tr>
        <w:tc>
          <w:tcPr>
            <w:tcW w:type="dxa" w:w="7200"/>
          </w:tcPr>
          <w:p>
            <w:r>
              <w:t>отсутствие в Красной армии танков новейших моделей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344</w:t>
            </w:r>
          </w:p>
        </w:tc>
      </w:tr>
      <w:tr>
        <w:tc>
          <w:tcPr>
            <w:tcW w:type="dxa" w:w="7200"/>
          </w:tcPr>
          <w:p>
            <w:r>
              <w:t>отсутствие у СССР авиации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352</w:t>
            </w:r>
          </w:p>
        </w:tc>
      </w:tr>
    </w:tbl>
    <w:p/>
    <w:p>
      <w:r>
        <w:rPr>
          <w:sz w:val="26"/>
        </w:rPr>
        <w:t>Вопрос 227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референдум по вопросу сохранения СССР</w:t>
      </w:r>
    </w:p>
    <w:p>
      <w:pPr>
        <w:pStyle w:val="ListBullet"/>
      </w:pPr>
      <w:r>
        <w:t>декларация о государственном суверенитете РСФСР</w:t>
      </w:r>
    </w:p>
    <w:p>
      <w:pPr>
        <w:pStyle w:val="ListBullet"/>
      </w:pPr>
      <w:r>
        <w:t>избрание М.С. Горбачев на пост генерального секретаря КПСС</w:t>
      </w:r>
    </w:p>
    <w:p>
      <w:pPr>
        <w:pStyle w:val="ListBullet"/>
      </w:pPr>
      <w:r>
        <w:t>Беловежские соглашения</w:t>
      </w:r>
    </w:p>
    <w:p>
      <w:r>
        <w:t xml:space="preserve">Больше всего ответили за: </w:t>
      </w:r>
      <w:r>
        <w:rPr>
          <w:b/>
        </w:rPr>
        <w:t>избрание М.С. Горбачев на пост генерального секретаря КПСС (346 человек)</w:t>
      </w:r>
    </w:p>
    <w:p/>
    <w:p>
      <w:r>
        <w:rPr>
          <w:sz w:val="26"/>
        </w:rPr>
        <w:t>Вопрос 228</w:t>
        <w:br/>
        <w:t>Укажите год отмены введенной в СССР в период Великой Отечественной войны карточной системы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1945</w:t>
      </w:r>
    </w:p>
    <w:p>
      <w:pPr>
        <w:pStyle w:val="ListBullet"/>
      </w:pPr>
      <w:r>
        <w:t>1953</w:t>
      </w:r>
    </w:p>
    <w:p>
      <w:pPr>
        <w:pStyle w:val="ListBullet"/>
      </w:pPr>
      <w:r>
        <w:t>1947</w:t>
      </w:r>
    </w:p>
    <w:p>
      <w:pPr>
        <w:pStyle w:val="ListBullet"/>
      </w:pPr>
      <w:r>
        <w:t>1949</w:t>
      </w:r>
    </w:p>
    <w:p>
      <w:r>
        <w:t xml:space="preserve">Больше всего ответили за: </w:t>
      </w:r>
      <w:r>
        <w:rPr>
          <w:b/>
        </w:rPr>
        <w:t>1947 (350 человек)</w:t>
      </w:r>
    </w:p>
    <w:p/>
    <w:p>
      <w:r>
        <w:rPr>
          <w:sz w:val="26"/>
        </w:rPr>
        <w:t>Вопрос 229</w:t>
        <w:br/>
        <w:t>Выберете из приведенного ниже списка три фамилии советских полководцев периода Великой Отечественной войны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И.С. Конев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7200"/>
          </w:tcPr>
          <w:p>
            <w:r>
              <w:t>А.М. Василевский</w:t>
            </w:r>
          </w:p>
        </w:tc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К.К. Рокосовский</w:t>
            </w:r>
          </w:p>
        </w:tc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А.А. Брусилов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351</w:t>
            </w:r>
          </w:p>
        </w:tc>
      </w:tr>
      <w:tr>
        <w:tc>
          <w:tcPr>
            <w:tcW w:type="dxa" w:w="7200"/>
          </w:tcPr>
          <w:p>
            <w:r>
              <w:t>В.К. Блюхер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354</w:t>
            </w:r>
          </w:p>
        </w:tc>
      </w:tr>
      <w:tr>
        <w:tc>
          <w:tcPr>
            <w:tcW w:type="dxa" w:w="7200"/>
          </w:tcPr>
          <w:p>
            <w:r>
              <w:t>В.И. Чапаев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354</w:t>
            </w:r>
          </w:p>
        </w:tc>
      </w:tr>
    </w:tbl>
    <w:p/>
    <w:p>
      <w:r>
        <w:rPr>
          <w:sz w:val="26"/>
        </w:rPr>
        <w:t>Вопрос 230</w:t>
        <w:br/>
        <w:t>Укажите из приведенного списка три страны, входившие в нацистский блок (так называемая «Ось»)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Италия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7200"/>
          </w:tcPr>
          <w:p>
            <w:r>
              <w:t>Германия</w:t>
            </w:r>
          </w:p>
        </w:tc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7200"/>
          </w:tcPr>
          <w:p>
            <w:r>
              <w:t>Япония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Франция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363</w:t>
            </w:r>
          </w:p>
        </w:tc>
      </w:tr>
      <w:tr>
        <w:tc>
          <w:tcPr>
            <w:tcW w:type="dxa" w:w="7200"/>
          </w:tcPr>
          <w:p>
            <w:r>
              <w:t>США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365</w:t>
            </w:r>
          </w:p>
        </w:tc>
      </w:tr>
      <w:tr>
        <w:tc>
          <w:tcPr>
            <w:tcW w:type="dxa" w:w="7200"/>
          </w:tcPr>
          <w:p>
            <w:r>
              <w:t>СССР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368</w:t>
            </w:r>
          </w:p>
        </w:tc>
      </w:tr>
    </w:tbl>
    <w:p/>
    <w:p>
      <w:r>
        <w:rPr>
          <w:sz w:val="26"/>
        </w:rPr>
        <w:t>Вопрос 231</w:t>
        <w:br/>
        <w:t>Укажите название органов центрального управления в России второй половины XVI–XVII вв., ведавших той или иной отраслью управления либо конкретной территорией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коллегии</w:t>
      </w:r>
    </w:p>
    <w:p>
      <w:pPr>
        <w:pStyle w:val="ListBullet"/>
      </w:pPr>
      <w:r>
        <w:t>Земские соборы</w:t>
      </w:r>
    </w:p>
    <w:p>
      <w:pPr>
        <w:pStyle w:val="ListBullet"/>
      </w:pPr>
      <w:r>
        <w:t>приказы</w:t>
      </w:r>
    </w:p>
    <w:p>
      <w:pPr>
        <w:pStyle w:val="ListBullet"/>
      </w:pPr>
      <w:r>
        <w:t>министерства</w:t>
      </w:r>
    </w:p>
    <w:p>
      <w:r>
        <w:t xml:space="preserve">Больше всего ответили за: </w:t>
      </w:r>
      <w:r>
        <w:rPr>
          <w:b/>
        </w:rPr>
        <w:t>приказы (414 человек)</w:t>
      </w:r>
    </w:p>
    <w:p/>
    <w:p>
      <w:r>
        <w:rPr>
          <w:sz w:val="26"/>
        </w:rPr>
        <w:t>Вопрос 232</w:t>
        <w:br/>
        <w:t>Укажите понятие, относящееся к истории СССР периода Великой Отечественной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стахановцы</w:t>
      </w:r>
    </w:p>
    <w:p>
      <w:pPr>
        <w:pStyle w:val="ListBullet"/>
      </w:pPr>
      <w:r>
        <w:t>черносотенцы</w:t>
      </w:r>
    </w:p>
    <w:p>
      <w:pPr>
        <w:pStyle w:val="ListBullet"/>
      </w:pPr>
      <w:r>
        <w:t>нэпманы</w:t>
      </w:r>
    </w:p>
    <w:p>
      <w:pPr>
        <w:pStyle w:val="ListBullet"/>
      </w:pPr>
      <w:r>
        <w:t>коллаборационисты</w:t>
      </w:r>
    </w:p>
    <w:p>
      <w:r>
        <w:t xml:space="preserve">Больше всего ответили за: </w:t>
      </w:r>
      <w:r>
        <w:rPr>
          <w:b/>
        </w:rPr>
        <w:t>коллаборационисты (299 человек)</w:t>
      </w:r>
    </w:p>
    <w:p/>
    <w:p>
      <w:r>
        <w:rPr>
          <w:sz w:val="26"/>
        </w:rPr>
        <w:t>Вопрос 233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Корейская война</w:t>
      </w:r>
    </w:p>
    <w:p>
      <w:pPr>
        <w:pStyle w:val="ListBullet"/>
      </w:pPr>
    </w:p>
    <w:p>
      <w:pPr>
        <w:pStyle w:val="ListBullet"/>
      </w:pPr>
      <w:r>
        <w:t>Пражская весна</w:t>
      </w:r>
    </w:p>
    <w:p>
      <w:pPr>
        <w:pStyle w:val="ListBullet"/>
      </w:pPr>
      <w:r>
        <w:t>Суэцкий кризис</w:t>
      </w:r>
    </w:p>
    <w:p>
      <w:r>
        <w:t xml:space="preserve">Больше всего ответили за: </w:t>
      </w:r>
      <w:r>
        <w:rPr>
          <w:b/>
        </w:rPr>
        <w:t>Карибский (Кубинский) кризис (335 человек)</w:t>
      </w:r>
    </w:p>
    <w:p/>
    <w:p>
      <w:r>
        <w:rPr>
          <w:sz w:val="26"/>
        </w:rPr>
        <w:t>Вопрос 234</w:t>
        <w:br/>
        <w:t>С внешней политикой СССР в 1945-1953 гг. связано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оказание военной помощи КНДР в ходе Корейской войны</w:t>
      </w:r>
    </w:p>
    <w:p>
      <w:pPr>
        <w:pStyle w:val="ListBullet"/>
      </w:pPr>
      <w:r>
        <w:t>пограничный конфликт с КНР из-за о. Даманский</w:t>
      </w:r>
    </w:p>
    <w:p>
      <w:pPr>
        <w:pStyle w:val="ListBullet"/>
      </w:pPr>
      <w:r>
        <w:t>подписание с США договора о нераспространении ядерного оружия</w:t>
      </w:r>
    </w:p>
    <w:p>
      <w:pPr>
        <w:pStyle w:val="ListBullet"/>
      </w:pPr>
      <w:r>
        <w:t>подавление антисоветского мятежа в Венгрии</w:t>
      </w:r>
    </w:p>
    <w:p>
      <w:r>
        <w:t xml:space="preserve">Больше всего ответили за: </w:t>
      </w:r>
      <w:r>
        <w:rPr>
          <w:b/>
        </w:rPr>
        <w:t>оказание военной помощи КНДР в ходе Корейской войны (357 человек)</w:t>
      </w:r>
    </w:p>
    <w:p/>
    <w:p>
      <w:r>
        <w:rPr>
          <w:sz w:val="26"/>
        </w:rPr>
        <w:t>Вопрос 235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нэпманы</w:t>
      </w:r>
    </w:p>
    <w:p>
      <w:pPr>
        <w:pStyle w:val="ListBullet"/>
      </w:pPr>
      <w:r>
        <w:t>коллаборационисты</w:t>
      </w:r>
    </w:p>
    <w:p>
      <w:pPr>
        <w:pStyle w:val="ListBullet"/>
      </w:pPr>
    </w:p>
    <w:p>
      <w:pPr>
        <w:pStyle w:val="ListBullet"/>
      </w:pPr>
      <w:r>
        <w:t>черносотенцы</w:t>
      </w:r>
    </w:p>
    <w:p>
      <w:r>
        <w:t xml:space="preserve">Больше всего ответили за: </w:t>
      </w:r>
      <w:r>
        <w:rPr>
          <w:b/>
        </w:rPr>
        <w:t>стахановцы (380 человек)</w:t>
      </w:r>
    </w:p>
    <w:p/>
    <w:p>
      <w:r>
        <w:rPr>
          <w:sz w:val="26"/>
        </w:rPr>
        <w:t>Вопрос 236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Военный конфликт на озере Хасан</w:t>
      </w:r>
    </w:p>
    <w:p>
      <w:pPr>
        <w:pStyle w:val="ListBullet"/>
      </w:pPr>
      <w:r>
        <w:t>Провозглашение большевиками новой экономической политики</w:t>
      </w:r>
    </w:p>
    <w:p>
      <w:pPr>
        <w:pStyle w:val="ListBullet"/>
      </w:pPr>
      <w:r>
        <w:t>Публикация статьи И. В. Сталина «Головокружение от успехов»</w:t>
      </w:r>
    </w:p>
    <w:p>
      <w:pPr>
        <w:pStyle w:val="ListBullet"/>
      </w:pPr>
      <w:r>
        <w:t>Старт первого пятилетнего плана</w:t>
      </w:r>
    </w:p>
    <w:p>
      <w:r>
        <w:t xml:space="preserve">Больше всего ответили за: </w:t>
      </w:r>
      <w:r>
        <w:rPr>
          <w:b/>
        </w:rPr>
        <w:t>Провозглашение большевиками новой экономической политики (343 человек)</w:t>
      </w:r>
    </w:p>
    <w:p/>
    <w:p>
      <w:r>
        <w:rPr>
          <w:sz w:val="26"/>
        </w:rPr>
        <w:t>Вопрос 237</w:t>
        <w:br/>
        <w:t>Укажите три последствия кризиса и распада социалистической системы в конце 1980-х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сокращение экономического сотрудничества между СССР/Россией и бывшими социалистическими странами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распад СЭВ</w:t>
            </w:r>
          </w:p>
        </w:tc>
        <w:tc>
          <w:tcPr>
            <w:tcW w:type="dxa" w:w="1440"/>
          </w:tcPr>
          <w:p>
            <w:r>
              <w:t>389</w:t>
            </w:r>
          </w:p>
        </w:tc>
        <w:tc>
          <w:tcPr>
            <w:tcW w:type="dxa" w:w="1440"/>
          </w:tcPr>
          <w:p>
            <w:r>
              <w:t>28</w:t>
            </w:r>
          </w:p>
        </w:tc>
      </w:tr>
      <w:tr>
        <w:tc>
          <w:tcPr>
            <w:tcW w:type="dxa" w:w="7200"/>
          </w:tcPr>
          <w:p>
            <w:r>
              <w:t>распад АТЭС</w:t>
            </w:r>
          </w:p>
        </w:tc>
        <w:tc>
          <w:tcPr>
            <w:tcW w:type="dxa" w:w="1440"/>
          </w:tcPr>
          <w:p>
            <w:r>
              <w:t>384</w:t>
            </w:r>
          </w:p>
        </w:tc>
        <w:tc>
          <w:tcPr>
            <w:tcW w:type="dxa" w:w="1440"/>
          </w:tcPr>
          <w:p>
            <w:r>
              <w:t>34</w:t>
            </w:r>
          </w:p>
        </w:tc>
      </w:tr>
      <w:tr>
        <w:tc>
          <w:tcPr>
            <w:tcW w:type="dxa" w:w="7200"/>
          </w:tcPr>
          <w:p>
            <w:r>
              <w:t>создание экономического объединения между бывшими социалистическими странами и СНГ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390</w:t>
            </w:r>
          </w:p>
        </w:tc>
      </w:tr>
      <w:tr>
        <w:tc>
          <w:tcPr>
            <w:tcW w:type="dxa" w:w="7200"/>
          </w:tcPr>
          <w:p>
            <w:r>
              <w:t>переориентация стран Восточной Европы на политический союз со странами Запада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391</w:t>
            </w:r>
          </w:p>
        </w:tc>
      </w:tr>
      <w:tr>
        <w:tc>
          <w:tcPr>
            <w:tcW w:type="dxa" w:w="7200"/>
          </w:tcPr>
          <w:p>
            <w:r>
              <w:t>увеличение экономического сотрудничества между СССР/Россией и бывшими социалистическими странами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394</w:t>
            </w:r>
          </w:p>
        </w:tc>
      </w:tr>
    </w:tbl>
    <w:p/>
    <w:p>
      <w:r>
        <w:rPr>
          <w:sz w:val="26"/>
        </w:rPr>
        <w:t>Вопрос 238</w:t>
        <w:br/>
        <w:t>Укажите три события в международной политике, относящихся к периоду 1945-1953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речь У. Черчилля в Фултоне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образование ГДР</w:t>
            </w:r>
          </w:p>
        </w:tc>
        <w:tc>
          <w:tcPr>
            <w:tcW w:type="dxa" w:w="1440"/>
          </w:tcPr>
          <w:p>
            <w:r>
              <w:t>339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провозглашение КНР</w:t>
            </w:r>
          </w:p>
        </w:tc>
        <w:tc>
          <w:tcPr>
            <w:tcW w:type="dxa" w:w="1440"/>
          </w:tcPr>
          <w:p>
            <w:r>
              <w:t>339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строительство Берлинской стены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339</w:t>
            </w:r>
          </w:p>
        </w:tc>
      </w:tr>
      <w:tr>
        <w:tc>
          <w:tcPr>
            <w:tcW w:type="dxa" w:w="7200"/>
          </w:tcPr>
          <w:p>
            <w:r>
              <w:t>Карибский кризис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337</w:t>
            </w:r>
          </w:p>
        </w:tc>
      </w:tr>
      <w:tr>
        <w:tc>
          <w:tcPr>
            <w:tcW w:type="dxa" w:w="7200"/>
          </w:tcPr>
          <w:p>
            <w:r>
              <w:t>образование Лиги Наций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344</w:t>
            </w:r>
          </w:p>
        </w:tc>
      </w:tr>
    </w:tbl>
    <w:p/>
    <w:p>
      <w:r>
        <w:rPr>
          <w:sz w:val="26"/>
        </w:rPr>
        <w:t>Вопрос 239</w:t>
        <w:br/>
        <w:t>Укажите, как называлась международная организация, координировавшая действия коммунистических партий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Совет экономической взаимопомощи</w:t>
      </w:r>
    </w:p>
    <w:p>
      <w:pPr>
        <w:pStyle w:val="ListBullet"/>
      </w:pPr>
      <w:r>
        <w:t>Коммунистический Интернационал</w:t>
      </w:r>
    </w:p>
    <w:p>
      <w:pPr>
        <w:pStyle w:val="ListBullet"/>
      </w:pPr>
      <w:r>
        <w:t>Международная организация помощи революционерам</w:t>
      </w:r>
    </w:p>
    <w:p>
      <w:pPr>
        <w:pStyle w:val="ListBullet"/>
      </w:pPr>
      <w:r>
        <w:t>Революционный военный совет</w:t>
      </w:r>
    </w:p>
    <w:p>
      <w:r>
        <w:t xml:space="preserve">Больше всего ответили за: </w:t>
      </w:r>
      <w:r>
        <w:rPr>
          <w:b/>
        </w:rPr>
        <w:t>Коммунистический Интернационал (334 человек)</w:t>
      </w:r>
    </w:p>
    <w:p/>
    <w:p>
      <w:r>
        <w:rPr>
          <w:sz w:val="26"/>
        </w:rPr>
        <w:t>Вопрос 240</w:t>
        <w:br/>
        <w:t>Выберите три элемента реформы в области просвещения 1860-х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университеты получали широкую автономию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провозглашалось равенство сословий и вероисповеданий в среднем образовании</w:t>
            </w:r>
          </w:p>
        </w:tc>
        <w:tc>
          <w:tcPr>
            <w:tcW w:type="dxa" w:w="1440"/>
          </w:tcPr>
          <w:p>
            <w:r>
              <w:t>671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появились женские высшие курсы</w:t>
            </w:r>
          </w:p>
        </w:tc>
        <w:tc>
          <w:tcPr>
            <w:tcW w:type="dxa" w:w="1440"/>
          </w:tcPr>
          <w:p>
            <w:r>
              <w:t>671</w:t>
            </w:r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7200"/>
          </w:tcPr>
          <w:p>
            <w:r>
              <w:t>прекращался доступ в образовательные учреждения детей из низших сословий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674</w:t>
            </w:r>
          </w:p>
        </w:tc>
      </w:tr>
      <w:tr>
        <w:tc>
          <w:tcPr>
            <w:tcW w:type="dxa" w:w="7200"/>
          </w:tcPr>
          <w:p>
            <w:r>
              <w:t>автономия университетов отменялась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677</w:t>
            </w:r>
          </w:p>
        </w:tc>
      </w:tr>
      <w:tr>
        <w:tc>
          <w:tcPr>
            <w:tcW w:type="dxa" w:w="7200"/>
          </w:tcPr>
          <w:p>
            <w:r>
              <w:t>частным лицам не разрешалось открывать школы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678</w:t>
            </w:r>
          </w:p>
        </w:tc>
      </w:tr>
    </w:tbl>
    <w:p/>
    <w:p>
      <w:r>
        <w:rPr>
          <w:sz w:val="26"/>
        </w:rPr>
        <w:t>Вопрос 241</w:t>
        <w:br/>
        <w:t>Укажите три события, относящиеся ко времени правления Александра 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начало строительства Транссибирской магистрали</w:t>
            </w:r>
          </w:p>
        </w:tc>
        <w:tc>
          <w:tcPr>
            <w:tcW w:type="dxa" w:w="1440"/>
          </w:tcPr>
          <w:p>
            <w:r>
              <w:t>709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заключение союза с Францией</w:t>
            </w:r>
          </w:p>
        </w:tc>
        <w:tc>
          <w:tcPr>
            <w:tcW w:type="dxa" w:w="1440"/>
          </w:tcPr>
          <w:p>
            <w:r>
              <w:t>705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разграничение сфер влияния с Англией</w:t>
            </w:r>
          </w:p>
        </w:tc>
        <w:tc>
          <w:tcPr>
            <w:tcW w:type="dxa" w:w="1440"/>
          </w:tcPr>
          <w:p>
            <w:r>
              <w:t>703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7200"/>
          </w:tcPr>
          <w:p>
            <w:r>
              <w:t>русско-турецкая война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707</w:t>
            </w:r>
          </w:p>
        </w:tc>
      </w:tr>
      <w:tr>
        <w:tc>
          <w:tcPr>
            <w:tcW w:type="dxa" w:w="7200"/>
          </w:tcPr>
          <w:p>
            <w:r>
              <w:t>продажа Аляски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712</w:t>
            </w:r>
          </w:p>
        </w:tc>
      </w:tr>
      <w:tr>
        <w:tc>
          <w:tcPr>
            <w:tcW w:type="dxa" w:w="7200"/>
          </w:tcPr>
          <w:p>
            <w:r>
              <w:t>отмена нейтрализации Черного моря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712</w:t>
            </w:r>
          </w:p>
        </w:tc>
      </w:tr>
    </w:tbl>
    <w:p/>
    <w:p>
      <w:r>
        <w:rPr>
          <w:sz w:val="26"/>
        </w:rPr>
        <w:t>Вопрос 242</w:t>
        <w:br/>
        <w:t>Укажите три характерных черты развития советской экономики 1970-х – начала 1980-х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существование плановой системы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разработка нефтяных и газовых месторождений в Западной Сибири</w:t>
            </w:r>
          </w:p>
        </w:tc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дефицит сельскохозяйственных товаров</w:t>
            </w:r>
          </w:p>
        </w:tc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наличие рыночной экономики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375</w:t>
            </w:r>
          </w:p>
        </w:tc>
      </w:tr>
      <w:tr>
        <w:tc>
          <w:tcPr>
            <w:tcW w:type="dxa" w:w="7200"/>
          </w:tcPr>
          <w:p>
            <w:r>
              <w:t>свобода внешней торговли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374</w:t>
            </w:r>
          </w:p>
        </w:tc>
      </w:tr>
      <w:tr>
        <w:tc>
          <w:tcPr>
            <w:tcW w:type="dxa" w:w="7200"/>
          </w:tcPr>
          <w:p>
            <w:r>
              <w:t>автаркия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376</w:t>
            </w:r>
          </w:p>
        </w:tc>
      </w:tr>
    </w:tbl>
    <w:p/>
    <w:p>
      <w:r>
        <w:rPr>
          <w:sz w:val="26"/>
        </w:rPr>
        <w:t>Вопрос 243</w:t>
        <w:br/>
        <w:t>Три страны, входившие в блок НАТО в 1950-х-1980-х гг.: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США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Великобритания</w:t>
            </w:r>
          </w:p>
        </w:tc>
        <w:tc>
          <w:tcPr>
            <w:tcW w:type="dxa" w:w="1440"/>
          </w:tcPr>
          <w:p>
            <w:r>
              <w:t>339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ФРГ</w:t>
            </w:r>
          </w:p>
        </w:tc>
        <w:tc>
          <w:tcPr>
            <w:tcW w:type="dxa" w:w="1440"/>
          </w:tcPr>
          <w:p>
            <w:r>
              <w:t>334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Югославия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337</w:t>
            </w:r>
          </w:p>
        </w:tc>
      </w:tr>
      <w:tr>
        <w:tc>
          <w:tcPr>
            <w:tcW w:type="dxa" w:w="7200"/>
          </w:tcPr>
          <w:p>
            <w:r>
              <w:t>Болгария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339</w:t>
            </w:r>
          </w:p>
        </w:tc>
      </w:tr>
      <w:tr>
        <w:tc>
          <w:tcPr>
            <w:tcW w:type="dxa" w:w="7200"/>
          </w:tcPr>
          <w:p>
            <w:r>
              <w:t>Румыния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340</w:t>
            </w:r>
          </w:p>
        </w:tc>
      </w:tr>
    </w:tbl>
    <w:p/>
    <w:p>
      <w:r>
        <w:rPr>
          <w:sz w:val="26"/>
        </w:rPr>
        <w:t>Вопрос 244</w:t>
        <w:br/>
        <w:t>Укажите событие в политической жизни СССР, которое произошло позже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разработка концепции «развитого социализма»</w:t>
      </w:r>
    </w:p>
    <w:p>
      <w:pPr>
        <w:pStyle w:val="ListBullet"/>
      </w:pPr>
      <w:r>
        <w:t>ХХII съезд КПСС</w:t>
      </w:r>
    </w:p>
    <w:p>
      <w:pPr>
        <w:pStyle w:val="ListBullet"/>
      </w:pPr>
      <w:r>
        <w:t>начало процесса десталинизации</w:t>
      </w:r>
    </w:p>
    <w:p>
      <w:pPr>
        <w:pStyle w:val="ListBullet"/>
      </w:pPr>
      <w:r>
        <w:t>принятие «брежневской» конституции</w:t>
      </w:r>
    </w:p>
    <w:p>
      <w:r>
        <w:t xml:space="preserve">Больше всего ответили за: </w:t>
      </w:r>
      <w:r>
        <w:rPr>
          <w:b/>
        </w:rPr>
        <w:t>принятие «брежневской» конституции (313 человек)</w:t>
      </w:r>
    </w:p>
    <w:p/>
    <w:p>
      <w:r>
        <w:rPr>
          <w:sz w:val="26"/>
        </w:rPr>
        <w:t>Вопрос 245</w:t>
        <w:br/>
        <w:t>Укажите, какое из этих промышленных предприятий относится к числу строек первой пятилетки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Братская гидроэлектростанция</w:t>
      </w:r>
    </w:p>
    <w:p>
      <w:pPr>
        <w:pStyle w:val="ListBullet"/>
      </w:pPr>
      <w:r>
        <w:t>Рижская автомобильная фабрика</w:t>
      </w:r>
    </w:p>
    <w:p>
      <w:pPr>
        <w:pStyle w:val="ListBullet"/>
      </w:pPr>
      <w:r>
        <w:t>Сталинградский тракторный завод</w:t>
      </w:r>
    </w:p>
    <w:p>
      <w:pPr>
        <w:pStyle w:val="ListBullet"/>
      </w:pPr>
      <w:r>
        <w:t>Волжский автомобильный завод</w:t>
      </w:r>
    </w:p>
    <w:p>
      <w:r>
        <w:t xml:space="preserve">Больше всего ответили за: </w:t>
      </w:r>
      <w:r>
        <w:rPr>
          <w:b/>
        </w:rPr>
        <w:t>Сталинградский тракторный завод (340 человек)</w:t>
      </w:r>
    </w:p>
    <w:p/>
    <w:p>
      <w:r>
        <w:rPr>
          <w:sz w:val="26"/>
        </w:rPr>
        <w:t>Вопрос 246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Ленский расстрел рабочих золотых приисков</w:t>
      </w:r>
    </w:p>
    <w:p>
      <w:pPr>
        <w:pStyle w:val="ListBullet"/>
      </w:pPr>
      <w:r>
        <w:t>проведение первой в истории Всероссийской переписи населения</w:t>
      </w:r>
    </w:p>
    <w:p>
      <w:pPr>
        <w:pStyle w:val="ListBullet"/>
      </w:pPr>
      <w:r>
        <w:t>«Кровавое воскресенье»</w:t>
      </w:r>
    </w:p>
    <w:p>
      <w:pPr>
        <w:pStyle w:val="ListBullet"/>
      </w:pPr>
      <w:r>
        <w:t>начало аграрной реформы Столыпина</w:t>
      </w:r>
    </w:p>
    <w:p>
      <w:r>
        <w:t xml:space="preserve">Больше всего ответили за: </w:t>
      </w:r>
      <w:r>
        <w:rPr>
          <w:b/>
        </w:rPr>
        <w:t>«Кровавое воскресенье» (486 человек)</w:t>
      </w:r>
    </w:p>
    <w:p/>
    <w:p>
      <w:r>
        <w:rPr>
          <w:sz w:val="26"/>
        </w:rPr>
        <w:t>Вопрос 247</w:t>
        <w:br/>
        <w:t>Три государства, лидеры которых встретились на конференции в Ялте в 1945 г.: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США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7200"/>
          </w:tcPr>
          <w:p>
            <w:r>
              <w:t>СССР</w:t>
            </w:r>
          </w:p>
        </w:tc>
        <w:tc>
          <w:tcPr>
            <w:tcW w:type="dxa" w:w="1440"/>
          </w:tcPr>
          <w:p>
            <w:r>
              <w:t>372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Великобритания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Китай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369</w:t>
            </w:r>
          </w:p>
        </w:tc>
      </w:tr>
      <w:tr>
        <w:tc>
          <w:tcPr>
            <w:tcW w:type="dxa" w:w="7200"/>
          </w:tcPr>
          <w:p>
            <w:r>
              <w:t>Испания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375</w:t>
            </w:r>
          </w:p>
        </w:tc>
      </w:tr>
      <w:tr>
        <w:tc>
          <w:tcPr>
            <w:tcW w:type="dxa" w:w="7200"/>
          </w:tcPr>
          <w:p>
            <w:r>
              <w:t>Бразилия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375</w:t>
            </w:r>
          </w:p>
        </w:tc>
      </w:tr>
    </w:tbl>
    <w:p/>
    <w:p>
      <w:r>
        <w:rPr>
          <w:sz w:val="26"/>
        </w:rPr>
        <w:t>Вопрос 248</w:t>
        <w:br/>
        <w:t>Научным руководителем советского атомного проекта являлся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Г.Н. Флеров</w:t>
      </w:r>
    </w:p>
    <w:p>
      <w:pPr>
        <w:pStyle w:val="ListBullet"/>
      </w:pPr>
      <w:r>
        <w:t>И.П. Павлов</w:t>
      </w:r>
    </w:p>
    <w:p>
      <w:pPr>
        <w:pStyle w:val="ListBullet"/>
      </w:pPr>
      <w:r>
        <w:t>В.М. Молотов</w:t>
      </w:r>
    </w:p>
    <w:p>
      <w:pPr>
        <w:pStyle w:val="ListBullet"/>
      </w:pPr>
      <w:r>
        <w:t>И.В. Курчатов</w:t>
      </w:r>
    </w:p>
    <w:p>
      <w:r>
        <w:t xml:space="preserve">Больше всего ответили за: </w:t>
      </w:r>
      <w:r>
        <w:rPr>
          <w:b/>
        </w:rPr>
        <w:t>И.В. Курчатов (323 человек)</w:t>
      </w:r>
    </w:p>
    <w:p/>
    <w:p>
      <w:r>
        <w:rPr>
          <w:sz w:val="26"/>
        </w:rPr>
        <w:t>Вопрос 249</w:t>
        <w:br/>
        <w:t>С борьбой за власть после смерти И.В. Сталина связано следующее событие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формирование «новой оппозиции» во главе с Г.Е. Зиновьевым и Л.Б. Каменевым</w:t>
      </w:r>
    </w:p>
    <w:p>
      <w:pPr>
        <w:pStyle w:val="ListBullet"/>
      </w:pPr>
      <w:r>
        <w:t>арест и расстрел наркома внутренних дел Н.И. Ежова</w:t>
      </w:r>
    </w:p>
    <w:p>
      <w:pPr>
        <w:pStyle w:val="ListBullet"/>
      </w:pPr>
      <w:r>
        <w:t>снятие Г.М. Маленкова с должности Председателя Совета Министров СССР</w:t>
      </w:r>
    </w:p>
    <w:p>
      <w:pPr>
        <w:pStyle w:val="ListBullet"/>
      </w:pPr>
      <w:r>
        <w:t>сложение М.С. Горбачевым полномочий Президента СССР</w:t>
      </w:r>
    </w:p>
    <w:p>
      <w:r>
        <w:t xml:space="preserve">Больше всего ответили за: </w:t>
      </w:r>
      <w:r>
        <w:rPr>
          <w:b/>
        </w:rPr>
        <w:t>формирование «новой оппозиции» во главе с Г.Е. Зиновьевым и Л.Б. Каменевым (229 человек)</w:t>
      </w:r>
    </w:p>
    <w:p/>
    <w:p>
      <w:r>
        <w:rPr>
          <w:sz w:val="26"/>
        </w:rPr>
        <w:t>Вопрос 250</w:t>
        <w:br/>
        <w:t>Укажите три изменения в структуре власти СССР в первые послевоенные годы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переименование ВКП(б) в КПСС</w:t>
            </w:r>
          </w:p>
        </w:tc>
        <w:tc>
          <w:tcPr>
            <w:tcW w:type="dxa" w:w="1440"/>
          </w:tcPr>
          <w:p>
            <w:r>
              <w:t>389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создание Совета министров</w:t>
            </w:r>
          </w:p>
        </w:tc>
        <w:tc>
          <w:tcPr>
            <w:tcW w:type="dxa" w:w="1440"/>
          </w:tcPr>
          <w:p>
            <w:r>
              <w:t>387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создание Президиума ЦК КПСС</w:t>
            </w:r>
          </w:p>
        </w:tc>
        <w:tc>
          <w:tcPr>
            <w:tcW w:type="dxa" w:w="1440"/>
          </w:tcPr>
          <w:p>
            <w:r>
              <w:t>384</w:t>
            </w:r>
          </w:p>
        </w:tc>
        <w:tc>
          <w:tcPr>
            <w:tcW w:type="dxa" w:w="1440"/>
          </w:tcPr>
          <w:p>
            <w:r>
              <w:t>22</w:t>
            </w:r>
          </w:p>
        </w:tc>
      </w:tr>
      <w:tr>
        <w:tc>
          <w:tcPr>
            <w:tcW w:type="dxa" w:w="7200"/>
          </w:tcPr>
          <w:p>
            <w:r>
              <w:t>созыв Съезда народных депутатов СССР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388</w:t>
            </w:r>
          </w:p>
        </w:tc>
      </w:tr>
      <w:tr>
        <w:tc>
          <w:tcPr>
            <w:tcW w:type="dxa" w:w="7200"/>
          </w:tcPr>
          <w:p>
            <w:r>
              <w:t>принятие новой Конституции СССР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388</w:t>
            </w:r>
          </w:p>
        </w:tc>
      </w:tr>
      <w:tr>
        <w:tc>
          <w:tcPr>
            <w:tcW w:type="dxa" w:w="7200"/>
          </w:tcPr>
          <w:p>
            <w:r>
              <w:t>Образование Совета народных комиссаров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394</w:t>
            </w:r>
          </w:p>
        </w:tc>
      </w:tr>
    </w:tbl>
    <w:p/>
    <w:p>
      <w:r>
        <w:rPr>
          <w:sz w:val="26"/>
        </w:rPr>
        <w:t>Вопрос 251</w:t>
        <w:br/>
        <w:t>Председатель Совета Министров СССР, конкурент Н.С. Хрущева в борьбе за власть в середине 1950-х гг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Громыко А.А.</w:t>
      </w:r>
    </w:p>
    <w:p>
      <w:pPr>
        <w:pStyle w:val="ListBullet"/>
      </w:pPr>
      <w:r>
        <w:t>Ломако П.Ф.</w:t>
      </w:r>
    </w:p>
    <w:p>
      <w:pPr>
        <w:pStyle w:val="ListBullet"/>
      </w:pPr>
      <w:r>
        <w:t>Маленков Г.М.</w:t>
      </w:r>
    </w:p>
    <w:p>
      <w:pPr>
        <w:pStyle w:val="ListBullet"/>
      </w:pPr>
      <w:r>
        <w:t>Молотов В.М.</w:t>
      </w:r>
    </w:p>
    <w:p>
      <w:r>
        <w:t xml:space="preserve">Больше всего ответили за: </w:t>
      </w:r>
      <w:r>
        <w:rPr>
          <w:b/>
        </w:rPr>
        <w:t>Маленков Г.М. (354 человек)</w:t>
      </w:r>
    </w:p>
    <w:p/>
    <w:p>
      <w:r>
        <w:rPr>
          <w:sz w:val="26"/>
        </w:rPr>
        <w:t>Вопрос 252</w:t>
        <w:br/>
        <w:t>Укажите город, в котором был расстрелян вместе с семьей последний российский император Николай II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Тобольск</w:t>
      </w:r>
    </w:p>
    <w:p>
      <w:pPr>
        <w:pStyle w:val="ListBullet"/>
      </w:pPr>
      <w:r>
        <w:t>Москва</w:t>
      </w:r>
    </w:p>
    <w:p>
      <w:pPr>
        <w:pStyle w:val="ListBullet"/>
      </w:pPr>
      <w:r>
        <w:t>Екатеринбург</w:t>
      </w:r>
    </w:p>
    <w:p>
      <w:pPr>
        <w:pStyle w:val="ListBullet"/>
      </w:pPr>
      <w:r>
        <w:t>Петроград</w:t>
      </w:r>
    </w:p>
    <w:p>
      <w:r>
        <w:t xml:space="preserve">Больше всего ответили за: </w:t>
      </w:r>
      <w:r>
        <w:rPr>
          <w:b/>
        </w:rPr>
        <w:t>Екатеринбург (601 человек)</w:t>
      </w:r>
    </w:p>
    <w:p/>
    <w:p>
      <w:r>
        <w:rPr>
          <w:sz w:val="26"/>
        </w:rPr>
        <w:t>Вопрос 253</w:t>
        <w:br/>
        <w:t>Укажите государство Восточной Европы, в котором падение коммунистического режима произошло вооруженным путем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Румыния</w:t>
      </w:r>
    </w:p>
    <w:p>
      <w:pPr>
        <w:pStyle w:val="ListBullet"/>
      </w:pPr>
      <w:r>
        <w:t>Польша</w:t>
      </w:r>
    </w:p>
    <w:p>
      <w:pPr>
        <w:pStyle w:val="ListBullet"/>
      </w:pPr>
      <w:r>
        <w:t>Чехословакия</w:t>
      </w:r>
    </w:p>
    <w:p>
      <w:r>
        <w:t xml:space="preserve">Больше всего ответили за: </w:t>
      </w:r>
      <w:r>
        <w:rPr>
          <w:b/>
        </w:rPr>
        <w:t>Румыния (344 человек)</w:t>
      </w:r>
    </w:p>
    <w:p/>
    <w:p>
      <w:r>
        <w:rPr>
          <w:sz w:val="26"/>
        </w:rPr>
        <w:t>Вопрос 254</w:t>
        <w:br/>
        <w:t>Укажите три сражения, относящиеся к Первой мировой войне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«Брусиловский прорыв»</w:t>
            </w:r>
          </w:p>
        </w:tc>
        <w:tc>
          <w:tcPr>
            <w:tcW w:type="dxa" w:w="1440"/>
          </w:tcPr>
          <w:p>
            <w:r>
              <w:t>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</w:tr>
      <w:tr>
        <w:tc>
          <w:tcPr>
            <w:tcW w:type="dxa" w:w="7200"/>
          </w:tcPr>
          <w:p>
            <w:r>
              <w:t>«Верденская мясорубка»</w:t>
            </w:r>
          </w:p>
        </w:tc>
        <w:tc>
          <w:tcPr>
            <w:tcW w:type="dxa" w:w="1440"/>
          </w:tcPr>
          <w:p>
            <w:r>
              <w:t>685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Ютландское морское сражение</w:t>
            </w:r>
          </w:p>
        </w:tc>
        <w:tc>
          <w:tcPr>
            <w:tcW w:type="dxa" w:w="1440"/>
          </w:tcPr>
          <w:p>
            <w:r>
              <w:t>683</w:t>
            </w:r>
          </w:p>
        </w:tc>
        <w:tc>
          <w:tcPr>
            <w:tcW w:type="dxa" w:w="1440"/>
          </w:tcPr>
          <w:p>
            <w:r>
              <w:t>44</w:t>
            </w:r>
          </w:p>
        </w:tc>
      </w:tr>
      <w:tr>
        <w:tc>
          <w:tcPr>
            <w:tcW w:type="dxa" w:w="7200"/>
          </w:tcPr>
          <w:p>
            <w:r>
              <w:t>«Битва народов» под Лейпцигом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687</w:t>
            </w:r>
          </w:p>
        </w:tc>
      </w:tr>
      <w:tr>
        <w:tc>
          <w:tcPr>
            <w:tcW w:type="dxa" w:w="7200"/>
          </w:tcPr>
          <w:p>
            <w:r>
              <w:t>Цусимское морское сражение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694</w:t>
            </w:r>
          </w:p>
        </w:tc>
      </w:tr>
      <w:tr>
        <w:tc>
          <w:tcPr>
            <w:tcW w:type="dxa" w:w="7200"/>
          </w:tcPr>
          <w:p>
            <w:r>
              <w:t>«Катастрофа под Седаном»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693</w:t>
            </w:r>
          </w:p>
        </w:tc>
      </w:tr>
    </w:tbl>
    <w:p/>
    <w:p>
      <w:r>
        <w:rPr>
          <w:sz w:val="26"/>
        </w:rPr>
        <w:t>Вопрос 255</w:t>
        <w:br/>
        <w:t>Три политических деятеля, активных в период перестройки: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М.С. Горбачев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Н.С. Хрущев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56</w:t>
            </w:r>
          </w:p>
        </w:tc>
      </w:tr>
      <w:tr>
        <w:tc>
          <w:tcPr>
            <w:tcW w:type="dxa" w:w="7200"/>
          </w:tcPr>
          <w:p>
            <w:r>
              <w:t>Л.И. Брежнев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59</w:t>
            </w:r>
          </w:p>
        </w:tc>
      </w:tr>
      <w:tr>
        <w:tc>
          <w:tcPr>
            <w:tcW w:type="dxa" w:w="7200"/>
          </w:tcPr>
          <w:p>
            <w:r>
              <w:t>Б.Н. Ельцин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341</w:t>
            </w:r>
          </w:p>
        </w:tc>
      </w:tr>
      <w:tr>
        <w:tc>
          <w:tcPr>
            <w:tcW w:type="dxa" w:w="7200"/>
          </w:tcPr>
          <w:p>
            <w:r>
              <w:t>Н.И. Рыжков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358</w:t>
            </w:r>
          </w:p>
        </w:tc>
      </w:tr>
      <w:tr>
        <w:tc>
          <w:tcPr>
            <w:tcW w:type="dxa" w:w="7200"/>
          </w:tcPr>
          <w:p>
            <w:r>
              <w:t>К.У. Черненко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377</w:t>
            </w:r>
          </w:p>
        </w:tc>
      </w:tr>
    </w:tbl>
    <w:p/>
    <w:p>
      <w:r>
        <w:rPr>
          <w:sz w:val="26"/>
        </w:rPr>
        <w:t>Вопрос 256</w:t>
        <w:br/>
      </w:r>
    </w:p>
    <w:p>
      <w:pPr>
        <w:pStyle w:val="Heading3"/>
      </w:pPr>
      <w:r>
        <w:t>Ответы:</w:t>
      </w:r>
    </w:p>
    <w:p>
      <w:pPr>
        <w:pStyle w:val="ListBullet"/>
      </w:pPr>
      <w:r>
        <w:t>1950-е</w:t>
      </w:r>
    </w:p>
    <w:p>
      <w:pPr>
        <w:pStyle w:val="ListBullet"/>
      </w:pPr>
    </w:p>
    <w:p>
      <w:pPr>
        <w:pStyle w:val="ListBullet"/>
      </w:pPr>
      <w:r>
        <w:t>1960-е</w:t>
      </w:r>
    </w:p>
    <w:p>
      <w:pPr>
        <w:pStyle w:val="ListBullet"/>
      </w:pPr>
      <w:r>
        <w:t>1980-е</w:t>
      </w:r>
    </w:p>
    <w:p>
      <w:r>
        <w:t xml:space="preserve">Больше всего ответили за: </w:t>
      </w:r>
      <w:r>
        <w:rPr>
          <w:b/>
        </w:rPr>
        <w:t>1970-е (332 человек)</w:t>
      </w:r>
    </w:p>
    <w:p/>
    <w:p>
      <w:r>
        <w:rPr>
          <w:sz w:val="26"/>
        </w:rPr>
        <w:t>Вопрос 257</w:t>
        <w:br/>
        <w:t>Укажите термин, которым обозначались земли, до отмены крепостного права находившиеся в пользовании крестьян, а после – переданные в собственность помещиков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прирезки</w:t>
      </w:r>
    </w:p>
    <w:p>
      <w:pPr>
        <w:pStyle w:val="ListBullet"/>
      </w:pPr>
      <w:r>
        <w:t>отрезки</w:t>
      </w:r>
    </w:p>
    <w:p>
      <w:pPr>
        <w:pStyle w:val="ListBullet"/>
      </w:pPr>
      <w:r>
        <w:t>уделы</w:t>
      </w:r>
    </w:p>
    <w:p>
      <w:pPr>
        <w:pStyle w:val="ListBullet"/>
      </w:pPr>
      <w:r>
        <w:t>чересполосица</w:t>
      </w:r>
    </w:p>
    <w:p>
      <w:r>
        <w:t xml:space="preserve">Больше всего ответили за: </w:t>
      </w:r>
      <w:r>
        <w:rPr>
          <w:b/>
        </w:rPr>
        <w:t>отрезки (593 человек)</w:t>
      </w:r>
    </w:p>
    <w:p/>
    <w:p>
      <w:r>
        <w:rPr>
          <w:sz w:val="26"/>
        </w:rPr>
        <w:t>Вопрос 258</w:t>
        <w:br/>
        <w:t>Укажите исторических деятелей, занимавших государственные посты в пореформенный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Н.А. Милютин</w:t>
            </w:r>
          </w:p>
        </w:tc>
        <w:tc>
          <w:tcPr>
            <w:tcW w:type="dxa" w:w="1440"/>
          </w:tcPr>
          <w:p>
            <w:r>
              <w:t>715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А.И. Горчаков</w:t>
            </w:r>
          </w:p>
        </w:tc>
        <w:tc>
          <w:tcPr>
            <w:tcW w:type="dxa" w:w="1440"/>
          </w:tcPr>
          <w:p>
            <w:r>
              <w:t>703</w:t>
            </w:r>
          </w:p>
        </w:tc>
        <w:tc>
          <w:tcPr>
            <w:tcW w:type="dxa" w:w="1440"/>
          </w:tcPr>
          <w:p>
            <w:r>
              <w:t>46</w:t>
            </w:r>
          </w:p>
        </w:tc>
      </w:tr>
      <w:tr>
        <w:tc>
          <w:tcPr>
            <w:tcW w:type="dxa" w:w="7200"/>
          </w:tcPr>
          <w:p>
            <w:r>
              <w:t>Д.А. Толстой</w:t>
            </w:r>
          </w:p>
        </w:tc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74</w:t>
            </w:r>
          </w:p>
        </w:tc>
      </w:tr>
      <w:tr>
        <w:tc>
          <w:tcPr>
            <w:tcW w:type="dxa" w:w="7200"/>
          </w:tcPr>
          <w:p>
            <w:r>
              <w:t>М.М. Сперанский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697</w:t>
            </w:r>
          </w:p>
        </w:tc>
      </w:tr>
      <w:tr>
        <w:tc>
          <w:tcPr>
            <w:tcW w:type="dxa" w:w="7200"/>
          </w:tcPr>
          <w:p>
            <w:r>
              <w:t>М.А. Бакунин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701</w:t>
            </w:r>
          </w:p>
        </w:tc>
      </w:tr>
      <w:tr>
        <w:tc>
          <w:tcPr>
            <w:tcW w:type="dxa" w:w="7200"/>
          </w:tcPr>
          <w:p>
            <w:r>
              <w:t>А.А. Аракчеев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712</w:t>
            </w:r>
          </w:p>
        </w:tc>
      </w:tr>
    </w:tbl>
    <w:p/>
    <w:p>
      <w:r>
        <w:rPr>
          <w:sz w:val="26"/>
        </w:rPr>
        <w:t>Вопрос 259</w:t>
        <w:br/>
        <w:t>Укажите событие в культурной сфере России, которое произошло в XVII 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издание первой русской печатной книги</w:t>
      </w:r>
    </w:p>
    <w:p>
      <w:pPr>
        <w:pStyle w:val="ListBullet"/>
      </w:pPr>
      <w:r>
        <w:t>создание Славяно-греко-латинской академии</w:t>
      </w:r>
    </w:p>
    <w:p>
      <w:pPr>
        <w:pStyle w:val="ListBullet"/>
      </w:pPr>
      <w:r>
        <w:t>основание первого российского университета</w:t>
      </w:r>
    </w:p>
    <w:p>
      <w:pPr>
        <w:pStyle w:val="ListBullet"/>
      </w:pPr>
      <w:r>
        <w:t>открытие Академии наук</w:t>
      </w:r>
    </w:p>
    <w:p>
      <w:r>
        <w:t xml:space="preserve">Больше всего ответили за: </w:t>
      </w:r>
      <w:r>
        <w:rPr>
          <w:b/>
        </w:rPr>
        <w:t>создание Славяно-греко-латинской академии (456 человек)</w:t>
      </w:r>
    </w:p>
    <w:p/>
    <w:p>
      <w:r>
        <w:rPr>
          <w:sz w:val="26"/>
        </w:rPr>
        <w:t>Вопрос 260</w:t>
        <w:br/>
        <w:t>Укажите трех литературных деятелей, творчество которых относится к периоду 1920-х – 1930-х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В. В. Маяковский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  <w:tr>
        <w:tc>
          <w:tcPr>
            <w:tcW w:type="dxa" w:w="7200"/>
          </w:tcPr>
          <w:p>
            <w:r>
              <w:t>М. А. Шолохов</w:t>
            </w:r>
          </w:p>
        </w:tc>
        <w:tc>
          <w:tcPr>
            <w:tcW w:type="dxa" w:w="1440"/>
          </w:tcPr>
          <w:p>
            <w:r>
              <w:t>388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М. Горький</w:t>
            </w:r>
          </w:p>
        </w:tc>
        <w:tc>
          <w:tcPr>
            <w:tcW w:type="dxa" w:w="1440"/>
          </w:tcPr>
          <w:p>
            <w:r>
              <w:t>388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7200"/>
          </w:tcPr>
          <w:p>
            <w:r>
              <w:t>Г. Р. Державин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386</w:t>
            </w:r>
          </w:p>
        </w:tc>
      </w:tr>
      <w:tr>
        <w:tc>
          <w:tcPr>
            <w:tcW w:type="dxa" w:w="7200"/>
          </w:tcPr>
          <w:p>
            <w:r>
              <w:t>Ф. М. Достоевский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391</w:t>
            </w:r>
          </w:p>
        </w:tc>
      </w:tr>
      <w:tr>
        <w:tc>
          <w:tcPr>
            <w:tcW w:type="dxa" w:w="7200"/>
          </w:tcPr>
          <w:p>
            <w:r>
              <w:t>Н. В. Гоголь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392</w:t>
            </w:r>
          </w:p>
        </w:tc>
      </w:tr>
    </w:tbl>
    <w:p/>
    <w:p>
      <w:r>
        <w:rPr>
          <w:sz w:val="26"/>
        </w:rPr>
        <w:t>Вопрос 261</w:t>
        <w:br/>
        <w:t>Укажите год испытания первой атомной бомбы в СССР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1954</w:t>
      </w:r>
    </w:p>
    <w:p>
      <w:pPr>
        <w:pStyle w:val="ListBullet"/>
      </w:pPr>
      <w:r>
        <w:t>1949</w:t>
      </w:r>
    </w:p>
    <w:p>
      <w:pPr>
        <w:pStyle w:val="ListBullet"/>
      </w:pPr>
      <w:r>
        <w:t>1939</w:t>
      </w:r>
    </w:p>
    <w:p>
      <w:pPr>
        <w:pStyle w:val="ListBullet"/>
      </w:pPr>
      <w:r>
        <w:t>1945</w:t>
      </w:r>
    </w:p>
    <w:p>
      <w:r>
        <w:t xml:space="preserve">Больше всего ответили за: </w:t>
      </w:r>
      <w:r>
        <w:rPr>
          <w:b/>
        </w:rPr>
        <w:t>1949 (385 человек)</w:t>
      </w:r>
    </w:p>
    <w:p/>
    <w:p>
      <w:r>
        <w:rPr>
          <w:sz w:val="26"/>
        </w:rPr>
        <w:t>Вопрос 262</w:t>
        <w:br/>
        <w:t>Укажите трех исторических деятелей, являвшихся участниками событий Смутного времени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Михаил Скопин-Шуйский</w:t>
            </w:r>
          </w:p>
        </w:tc>
        <w:tc>
          <w:tcPr>
            <w:tcW w:type="dxa" w:w="1440"/>
          </w:tcPr>
          <w:p>
            <w:r>
              <w:t>497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Марина Мнишек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Прокопий Ляпунов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Андрей Курбский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496</w:t>
            </w:r>
          </w:p>
        </w:tc>
      </w:tr>
      <w:tr>
        <w:tc>
          <w:tcPr>
            <w:tcW w:type="dxa" w:w="7200"/>
          </w:tcPr>
          <w:p>
            <w:r>
              <w:t>Елена Глинская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497</w:t>
            </w:r>
          </w:p>
        </w:tc>
      </w:tr>
      <w:tr>
        <w:tc>
          <w:tcPr>
            <w:tcW w:type="dxa" w:w="7200"/>
          </w:tcPr>
          <w:p>
            <w:r>
              <w:t>Борис Морозов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500</w:t>
            </w:r>
          </w:p>
        </w:tc>
      </w:tr>
    </w:tbl>
    <w:p/>
    <w:p>
      <w:r>
        <w:rPr>
          <w:sz w:val="26"/>
        </w:rPr>
        <w:t>Вопрос 263</w:t>
        <w:br/>
        <w:t>Укажите видного лидера белого движения на востоке России, который в ноябре 1918 г. в г. Омске был объявлен «Верховным правителем России»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Ф.Э. Дзержинский</w:t>
      </w:r>
    </w:p>
    <w:p>
      <w:pPr>
        <w:pStyle w:val="ListBullet"/>
      </w:pPr>
      <w:r>
        <w:t>П.А. Врангель</w:t>
      </w:r>
    </w:p>
    <w:p>
      <w:pPr>
        <w:pStyle w:val="ListBullet"/>
      </w:pPr>
      <w:r>
        <w:t>А.В. Колчак</w:t>
      </w:r>
    </w:p>
    <w:p>
      <w:pPr>
        <w:pStyle w:val="ListBullet"/>
      </w:pPr>
      <w:r>
        <w:t>А.Ф. Керенский</w:t>
      </w:r>
    </w:p>
    <w:p>
      <w:r>
        <w:t xml:space="preserve">Больше всего ответили за: </w:t>
      </w:r>
      <w:r>
        <w:rPr>
          <w:b/>
        </w:rPr>
        <w:t>А.В. Колчак (607 человек)</w:t>
      </w:r>
    </w:p>
    <w:p/>
    <w:p>
      <w:r>
        <w:rPr>
          <w:sz w:val="26"/>
        </w:rPr>
        <w:t>Вопрос 264</w:t>
        <w:br/>
        <w:t>В ходе реализации в СССР IV пятилетки (1946–1950 гг.) был сделан акцент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 развитие сельского хозяйства</w:t>
      </w:r>
    </w:p>
    <w:p>
      <w:pPr>
        <w:pStyle w:val="ListBullet"/>
      </w:pPr>
      <w:r>
        <w:t>на первостепенное развитие пищевой промышленности</w:t>
      </w:r>
    </w:p>
    <w:p>
      <w:pPr>
        <w:pStyle w:val="ListBullet"/>
      </w:pPr>
      <w:r>
        <w:t>на скорейшее восстановление и развитие тяжелой промышленности</w:t>
      </w:r>
    </w:p>
    <w:p>
      <w:pPr>
        <w:pStyle w:val="ListBullet"/>
      </w:pPr>
      <w:r>
        <w:t>на развитие добывающей промышленности</w:t>
      </w:r>
    </w:p>
    <w:p>
      <w:r>
        <w:t xml:space="preserve">Больше всего ответили за: </w:t>
      </w:r>
      <w:r>
        <w:rPr>
          <w:b/>
        </w:rPr>
        <w:t>на скорейшее восстановление и развитие тяжелой промышленности (342 человек)</w:t>
      </w:r>
    </w:p>
    <w:p/>
    <w:p>
      <w:r>
        <w:rPr>
          <w:sz w:val="26"/>
        </w:rPr>
        <w:t>Вопрос 265</w:t>
        <w:br/>
        <w:t>Выберите из приведенного ниже списка три события, относящихся к периоду коренного перелома в ходе Великой Отечественной войны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Сталинградская битва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Курская битва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форсирование Днепра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битва за Москву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336</w:t>
            </w:r>
          </w:p>
        </w:tc>
      </w:tr>
      <w:tr>
        <w:tc>
          <w:tcPr>
            <w:tcW w:type="dxa" w:w="7200"/>
          </w:tcPr>
          <w:p>
            <w:r>
              <w:t>операция «Багратион»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341</w:t>
            </w:r>
          </w:p>
        </w:tc>
      </w:tr>
      <w:tr>
        <w:tc>
          <w:tcPr>
            <w:tcW w:type="dxa" w:w="7200"/>
          </w:tcPr>
          <w:p>
            <w:r>
              <w:t>Ясско-Кишиневская операция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346</w:t>
            </w:r>
          </w:p>
        </w:tc>
      </w:tr>
    </w:tbl>
    <w:p/>
    <w:p>
      <w:r>
        <w:rPr>
          <w:sz w:val="26"/>
        </w:rPr>
        <w:t>Вопрос 266</w:t>
        <w:br/>
        <w:t>Укажите государство, с которым СССР улучшил отношения в годы «перестройки»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КНР</w:t>
      </w:r>
    </w:p>
    <w:p>
      <w:pPr>
        <w:pStyle w:val="ListBullet"/>
      </w:pPr>
      <w:r>
        <w:t>Румыния</w:t>
      </w:r>
    </w:p>
    <w:p>
      <w:pPr>
        <w:pStyle w:val="ListBullet"/>
      </w:pPr>
      <w:r>
        <w:t>Монголия</w:t>
      </w:r>
    </w:p>
    <w:p>
      <w:pPr>
        <w:pStyle w:val="ListBullet"/>
      </w:pPr>
      <w:r>
        <w:t>Чехословакия</w:t>
      </w:r>
    </w:p>
    <w:p>
      <w:r>
        <w:t xml:space="preserve">Больше всего ответили за: </w:t>
      </w:r>
      <w:r>
        <w:rPr>
          <w:b/>
        </w:rPr>
        <w:t>КНР (354 человек)</w:t>
      </w:r>
    </w:p>
    <w:p/>
    <w:p>
      <w:r>
        <w:rPr>
          <w:sz w:val="26"/>
        </w:rPr>
        <w:t>Вопрос 267</w:t>
        <w:br/>
        <w:t>Три понятия, которые были актуальны в СССР в период Перестройки: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гласность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7200"/>
          </w:tcPr>
          <w:p>
            <w:r>
              <w:t>ускорение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7200"/>
          </w:tcPr>
          <w:p>
            <w:r>
              <w:t>индустриализация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7200"/>
          </w:tcPr>
          <w:p>
            <w:r>
              <w:t>кооперативы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333</w:t>
            </w:r>
          </w:p>
        </w:tc>
      </w:tr>
      <w:tr>
        <w:tc>
          <w:tcPr>
            <w:tcW w:type="dxa" w:w="7200"/>
          </w:tcPr>
          <w:p>
            <w:r>
              <w:t>коллективизация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338</w:t>
            </w:r>
          </w:p>
        </w:tc>
      </w:tr>
      <w:tr>
        <w:tc>
          <w:tcPr>
            <w:tcW w:type="dxa" w:w="7200"/>
          </w:tcPr>
          <w:p>
            <w:r>
              <w:t>застой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344</w:t>
            </w:r>
          </w:p>
        </w:tc>
      </w:tr>
    </w:tbl>
    <w:p/>
    <w:p>
      <w:r>
        <w:rPr>
          <w:sz w:val="26"/>
        </w:rPr>
        <w:t>Вопрос 268</w:t>
        <w:br/>
        <w:t>Выберите из приведенного ниже списка события, относящиеся к внешнеполитическим событиями 1930-1940-х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вооруженный конфликт с Японией на оз. Хасан</w:t>
            </w:r>
          </w:p>
        </w:tc>
        <w:tc>
          <w:tcPr>
            <w:tcW w:type="dxa" w:w="1440"/>
          </w:tcPr>
          <w:p>
            <w:r>
              <w:t>332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вооруженный конфликт на КВЖД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78</w:t>
            </w:r>
          </w:p>
        </w:tc>
      </w:tr>
      <w:tr>
        <w:tc>
          <w:tcPr>
            <w:tcW w:type="dxa" w:w="7200"/>
          </w:tcPr>
          <w:p>
            <w:r>
              <w:t>пограничный конфликт с Китаем на о. Даманский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7200"/>
          </w:tcPr>
          <w:p>
            <w:r>
              <w:t>образование НАТО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288</w:t>
            </w:r>
          </w:p>
        </w:tc>
      </w:tr>
      <w:tr>
        <w:tc>
          <w:tcPr>
            <w:tcW w:type="dxa" w:w="7200"/>
          </w:tcPr>
          <w:p>
            <w:r>
              <w:t>образование Совета Экономической взаимопомощи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293</w:t>
            </w:r>
          </w:p>
        </w:tc>
      </w:tr>
      <w:tr>
        <w:tc>
          <w:tcPr>
            <w:tcW w:type="dxa" w:w="7200"/>
          </w:tcPr>
          <w:p>
            <w:r>
              <w:t>Рапалльский договор с Германией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325</w:t>
            </w:r>
          </w:p>
        </w:tc>
      </w:tr>
    </w:tbl>
    <w:p/>
    <w:p>
      <w:r>
        <w:rPr>
          <w:sz w:val="26"/>
        </w:rPr>
        <w:t>Вопрос 269</w:t>
        <w:br/>
        <w:t>Три задачи создания ГКЧП: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содействие политике перестройки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7200"/>
          </w:tcPr>
          <w:p>
            <w:r>
              <w:t>повышение обороноспособности страны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48</w:t>
            </w:r>
          </w:p>
        </w:tc>
      </w:tr>
      <w:tr>
        <w:tc>
          <w:tcPr>
            <w:tcW w:type="dxa" w:w="7200"/>
          </w:tcPr>
          <w:p>
            <w:r>
              <w:t>инициация нового союзного договора</w:t>
            </w:r>
          </w:p>
        </w:tc>
        <w:tc>
          <w:tcPr>
            <w:tcW w:type="dxa" w:w="1440"/>
          </w:tcPr>
          <w:p>
            <w:r>
              <w:t>319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7200"/>
          </w:tcPr>
          <w:p>
            <w:r>
              <w:t>отстранение М.С. Горбачева от власти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322</w:t>
            </w:r>
          </w:p>
        </w:tc>
      </w:tr>
      <w:tr>
        <w:tc>
          <w:tcPr>
            <w:tcW w:type="dxa" w:w="7200"/>
          </w:tcPr>
          <w:p>
            <w:r>
              <w:t>прекращение политики реформ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325</w:t>
            </w:r>
          </w:p>
        </w:tc>
      </w:tr>
      <w:tr>
        <w:tc>
          <w:tcPr>
            <w:tcW w:type="dxa" w:w="7200"/>
          </w:tcPr>
          <w:p>
            <w:r>
              <w:t>воспрепятствование подписанию нового союзного договора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324</w:t>
            </w:r>
          </w:p>
        </w:tc>
      </w:tr>
    </w:tbl>
    <w:p/>
    <w:p>
      <w:r>
        <w:rPr>
          <w:sz w:val="26"/>
        </w:rPr>
        <w:t>Вопрос 270</w:t>
        <w:br/>
        <w:t>Укажите год подписания пакта о ненападении между Германией и СССР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1941</w:t>
      </w:r>
    </w:p>
    <w:p>
      <w:pPr>
        <w:pStyle w:val="ListBullet"/>
      </w:pPr>
      <w:r>
        <w:t>1933</w:t>
      </w:r>
    </w:p>
    <w:p>
      <w:pPr>
        <w:pStyle w:val="ListBullet"/>
      </w:pPr>
      <w:r>
        <w:t>1945</w:t>
      </w:r>
    </w:p>
    <w:p>
      <w:pPr>
        <w:pStyle w:val="ListBullet"/>
      </w:pPr>
      <w:r>
        <w:t>1939</w:t>
      </w:r>
    </w:p>
    <w:p>
      <w:r>
        <w:t xml:space="preserve">Больше всего ответили за: </w:t>
      </w:r>
      <w:r>
        <w:rPr>
          <w:b/>
        </w:rPr>
        <w:t>1939 (325 человек)</w:t>
      </w:r>
    </w:p>
    <w:p/>
    <w:p>
      <w:r>
        <w:rPr>
          <w:sz w:val="26"/>
        </w:rPr>
        <w:t>Вопрос 271</w:t>
        <w:br/>
        <w:t>Укажите советского деятеля, с чьим именем связана реформа экономики СССР 1965 г., направленная на усиление экономических методов управления: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Косыгин А.Н.</w:t>
      </w:r>
    </w:p>
    <w:p>
      <w:pPr>
        <w:pStyle w:val="ListBullet"/>
      </w:pPr>
      <w:r>
        <w:t>Каганович Л.М.</w:t>
      </w:r>
    </w:p>
    <w:p>
      <w:pPr>
        <w:pStyle w:val="ListBullet"/>
      </w:pPr>
      <w:r>
        <w:t>Хрущев Н.С</w:t>
      </w:r>
    </w:p>
    <w:p>
      <w:pPr>
        <w:pStyle w:val="ListBullet"/>
      </w:pPr>
      <w:r>
        <w:t>Ельцин Б.Н.</w:t>
      </w:r>
    </w:p>
    <w:p>
      <w:r>
        <w:t xml:space="preserve">Больше всего ответили за: </w:t>
      </w:r>
      <w:r>
        <w:rPr>
          <w:b/>
        </w:rPr>
        <w:t>Хрущев Н.С (186 человек)</w:t>
      </w:r>
    </w:p>
    <w:p/>
    <w:p>
      <w:r>
        <w:rPr>
          <w:sz w:val="26"/>
        </w:rPr>
        <w:t>Вопрос 272</w:t>
        <w:br/>
        <w:t>Укажите, что спровоцировало первый (апрельский) кризис Временного правительства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обнародование «ноты Милюкова»</w:t>
      </w:r>
    </w:p>
    <w:p>
      <w:pPr>
        <w:pStyle w:val="ListBullet"/>
      </w:pPr>
      <w:r>
        <w:t>«Корниловский мятеж»</w:t>
      </w:r>
    </w:p>
    <w:p>
      <w:pPr>
        <w:pStyle w:val="ListBullet"/>
      </w:pPr>
      <w:r>
        <w:t>Чехословацкий мятеж</w:t>
      </w:r>
    </w:p>
    <w:p>
      <w:pPr>
        <w:pStyle w:val="ListBullet"/>
      </w:pPr>
      <w:r>
        <w:t>большевистский переворот</w:t>
      </w:r>
    </w:p>
    <w:p>
      <w:r>
        <w:t xml:space="preserve">Больше всего ответили за: </w:t>
      </w:r>
      <w:r>
        <w:rPr>
          <w:b/>
        </w:rPr>
        <w:t>обнародование «ноты Милюкова» (608 человек)</w:t>
      </w:r>
    </w:p>
    <w:p/>
    <w:p>
      <w:r>
        <w:rPr>
          <w:sz w:val="26"/>
        </w:rPr>
        <w:t>Вопрос 273</w:t>
        <w:br/>
        <w:t>Укажите страну, где в 1936–1939 гг. произошла гражданская война, в ходе которой СССР поддерживал республиканцев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Италия</w:t>
      </w:r>
    </w:p>
    <w:p>
      <w:pPr>
        <w:pStyle w:val="ListBullet"/>
      </w:pPr>
      <w:r>
        <w:t>Вьетнам</w:t>
      </w:r>
    </w:p>
    <w:p>
      <w:pPr>
        <w:pStyle w:val="ListBullet"/>
      </w:pPr>
      <w:r>
        <w:t>Испания</w:t>
      </w:r>
    </w:p>
    <w:p>
      <w:pPr>
        <w:pStyle w:val="ListBullet"/>
      </w:pPr>
      <w:r>
        <w:t>Бразилия</w:t>
      </w:r>
    </w:p>
    <w:p>
      <w:r>
        <w:t xml:space="preserve">Больше всего ответили за: </w:t>
      </w:r>
      <w:r>
        <w:rPr>
          <w:b/>
        </w:rPr>
        <w:t>Испания (319 человек)</w:t>
      </w:r>
    </w:p>
    <w:p/>
    <w:p>
      <w:r>
        <w:rPr>
          <w:sz w:val="26"/>
        </w:rPr>
        <w:t>Вопрос 274</w:t>
        <w:br/>
        <w:t>Укажите имя командира экипажа советского самолета, совершившего в 1937 г. беспосадочный перелет через Северный полюс в США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 К. Серов</w:t>
      </w:r>
    </w:p>
    <w:p>
      <w:pPr>
        <w:pStyle w:val="ListBullet"/>
      </w:pPr>
      <w:r>
        <w:t>М. В. Водопьянов</w:t>
      </w:r>
    </w:p>
    <w:p>
      <w:pPr>
        <w:pStyle w:val="ListBullet"/>
      </w:pPr>
      <w:r>
        <w:t>В. П. Чкалов</w:t>
      </w:r>
    </w:p>
    <w:p>
      <w:pPr>
        <w:pStyle w:val="ListBullet"/>
      </w:pPr>
      <w:r>
        <w:t>М. М. Раскова</w:t>
      </w:r>
    </w:p>
    <w:p>
      <w:r>
        <w:t xml:space="preserve">Больше всего ответили за: </w:t>
      </w:r>
      <w:r>
        <w:rPr>
          <w:b/>
        </w:rPr>
        <w:t>В. П. Чкалов (346 человек)</w:t>
      </w:r>
    </w:p>
    <w:p/>
    <w:p>
      <w:r>
        <w:rPr>
          <w:sz w:val="26"/>
        </w:rPr>
        <w:t>Вопрос 275</w:t>
        <w:br/>
        <w:t>Создателями советской водородной бомбы являлись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Е.Г. Либерман, А.Н. Косыгин</w:t>
      </w:r>
    </w:p>
    <w:p>
      <w:pPr>
        <w:pStyle w:val="ListBullet"/>
      </w:pPr>
      <w:r>
        <w:t>К.А. Тимирязев, Н.И. Вавилов</w:t>
      </w:r>
    </w:p>
    <w:p>
      <w:pPr>
        <w:pStyle w:val="ListBullet"/>
      </w:pPr>
      <w:r>
        <w:t>А.Д. Сахаров, Ю.Б. Харитон</w:t>
      </w:r>
    </w:p>
    <w:p>
      <w:r>
        <w:t xml:space="preserve">Больше всего ответили за: </w:t>
      </w:r>
      <w:r>
        <w:rPr>
          <w:b/>
        </w:rPr>
        <w:t>А.Д. Сахаров, Ю.Б. Харитон (337 человек)</w:t>
      </w:r>
    </w:p>
    <w:p/>
    <w:p>
      <w:r>
        <w:rPr>
          <w:sz w:val="26"/>
        </w:rPr>
        <w:t>Вопрос 276</w:t>
        <w:br/>
        <w:t>Укажите название программы мероприятий по послевоенному восстановлению Европы, реализованной США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Совет экономической взаимопомощи</w:t>
      </w:r>
    </w:p>
    <w:p>
      <w:pPr>
        <w:pStyle w:val="ListBullet"/>
      </w:pPr>
      <w:r>
        <w:t>доктрина Трумэна</w:t>
      </w:r>
    </w:p>
    <w:p>
      <w:pPr>
        <w:pStyle w:val="ListBullet"/>
      </w:pPr>
      <w:r>
        <w:t>план Маршалла</w:t>
      </w:r>
    </w:p>
    <w:p>
      <w:pPr>
        <w:pStyle w:val="ListBullet"/>
      </w:pPr>
      <w:r>
        <w:t>доктрина Монро</w:t>
      </w:r>
    </w:p>
    <w:p>
      <w:r>
        <w:t xml:space="preserve">Больше всего ответили за: </w:t>
      </w:r>
      <w:r>
        <w:rPr>
          <w:b/>
        </w:rPr>
        <w:t>план Маршалла (365 человек)</w:t>
      </w:r>
    </w:p>
    <w:p/>
    <w:p>
      <w:r>
        <w:rPr>
          <w:sz w:val="26"/>
        </w:rPr>
        <w:t>Вопрос 277</w:t>
        <w:br/>
        <w:t>Премьер-министр СССР, один из участников августовского путча 1991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Н.И. Травкин</w:t>
      </w:r>
    </w:p>
    <w:p>
      <w:pPr>
        <w:pStyle w:val="ListBullet"/>
      </w:pPr>
      <w:r>
        <w:t>Е.К. Лигачев</w:t>
      </w:r>
    </w:p>
    <w:p>
      <w:pPr>
        <w:pStyle w:val="ListBullet"/>
      </w:pPr>
      <w:r>
        <w:t>В.С. Павлов</w:t>
      </w:r>
    </w:p>
    <w:p>
      <w:pPr>
        <w:pStyle w:val="ListBullet"/>
      </w:pPr>
      <w:r>
        <w:t>Л.И. Абалкин</w:t>
      </w:r>
    </w:p>
    <w:p>
      <w:r>
        <w:t xml:space="preserve">Больше всего ответили за: </w:t>
      </w:r>
      <w:r>
        <w:rPr>
          <w:b/>
        </w:rPr>
        <w:t>В.С. Павлов (310 человек)</w:t>
      </w:r>
    </w:p>
    <w:p/>
    <w:p>
      <w:r>
        <w:rPr>
          <w:sz w:val="26"/>
        </w:rPr>
        <w:t>Вопрос 278</w:t>
        <w:br/>
        <w:t>Выберете из представленного ниже списка трех деятелей белого движения в ходе Гражданской войны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П.А. Врангель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43</w:t>
            </w:r>
          </w:p>
        </w:tc>
      </w:tr>
      <w:tr>
        <w:tc>
          <w:tcPr>
            <w:tcW w:type="dxa" w:w="7200"/>
          </w:tcPr>
          <w:p>
            <w:r>
              <w:t>М.В. Фрунзе</w:t>
            </w:r>
          </w:p>
        </w:tc>
        <w:tc>
          <w:tcPr>
            <w:tcW w:type="dxa" w:w="1440"/>
          </w:tcPr>
          <w:p>
            <w:r>
              <w:t>404</w:t>
            </w:r>
          </w:p>
        </w:tc>
        <w:tc>
          <w:tcPr>
            <w:tcW w:type="dxa" w:w="1440"/>
          </w:tcPr>
          <w:p>
            <w:r>
              <w:t>314</w:t>
            </w:r>
          </w:p>
        </w:tc>
      </w:tr>
      <w:tr>
        <w:tc>
          <w:tcPr>
            <w:tcW w:type="dxa" w:w="7200"/>
          </w:tcPr>
          <w:p>
            <w:r>
              <w:t>М.Н. Тухачевский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313</w:t>
            </w:r>
          </w:p>
        </w:tc>
      </w:tr>
      <w:tr>
        <w:tc>
          <w:tcPr>
            <w:tcW w:type="dxa" w:w="7200"/>
          </w:tcPr>
          <w:p>
            <w:r>
              <w:t>А.И. Деникин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412</w:t>
            </w:r>
          </w:p>
        </w:tc>
      </w:tr>
      <w:tr>
        <w:tc>
          <w:tcPr>
            <w:tcW w:type="dxa" w:w="7200"/>
          </w:tcPr>
          <w:p>
            <w:r>
              <w:t>Н.Н. Юденич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426</w:t>
            </w:r>
          </w:p>
        </w:tc>
      </w:tr>
      <w:tr>
        <w:tc>
          <w:tcPr>
            <w:tcW w:type="dxa" w:w="7200"/>
          </w:tcPr>
          <w:p>
            <w:r>
              <w:t>В.И. Чапаев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682</w:t>
            </w:r>
          </w:p>
        </w:tc>
      </w:tr>
    </w:tbl>
    <w:p/>
    <w:p>
      <w:r>
        <w:rPr>
          <w:sz w:val="26"/>
        </w:rPr>
        <w:t>Вопрос 279</w:t>
        <w:br/>
        <w:t>Укажите одного из авторов программы «500 дней» – варианта реформы позднесоветской экономики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А.Н. Косыгин</w:t>
      </w:r>
    </w:p>
    <w:p>
      <w:pPr>
        <w:pStyle w:val="ListBullet"/>
      </w:pPr>
      <w:r>
        <w:t>С.С. Шаталин</w:t>
      </w:r>
    </w:p>
    <w:p>
      <w:pPr>
        <w:pStyle w:val="ListBullet"/>
      </w:pPr>
      <w:r>
        <w:t>Э.А. Шеварднадзе</w:t>
      </w:r>
    </w:p>
    <w:p>
      <w:pPr>
        <w:pStyle w:val="ListBullet"/>
      </w:pPr>
      <w:r>
        <w:t>Б.К. Пуго</w:t>
      </w:r>
    </w:p>
    <w:p>
      <w:r>
        <w:t xml:space="preserve">Больше всего ответили за: </w:t>
      </w:r>
      <w:r>
        <w:rPr>
          <w:b/>
        </w:rPr>
        <w:t>С.С. Шаталин (332 человек)</w:t>
      </w:r>
    </w:p>
    <w:p/>
    <w:p>
      <w:r>
        <w:rPr>
          <w:sz w:val="26"/>
        </w:rPr>
        <w:t>Вопрос 280</w:t>
        <w:br/>
        <w:t>Укажите дату начала Второй мировой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7 декабря 1941</w:t>
      </w:r>
    </w:p>
    <w:p>
      <w:pPr>
        <w:pStyle w:val="ListBullet"/>
      </w:pPr>
      <w:r>
        <w:t>22 июня 1941</w:t>
      </w:r>
    </w:p>
    <w:p>
      <w:pPr>
        <w:pStyle w:val="ListBullet"/>
      </w:pPr>
      <w:r>
        <w:t>1 сентября 1939</w:t>
      </w:r>
    </w:p>
    <w:p>
      <w:pPr>
        <w:pStyle w:val="ListBullet"/>
      </w:pPr>
      <w:r>
        <w:t>2 сентября 1945</w:t>
      </w:r>
    </w:p>
    <w:p>
      <w:r>
        <w:t xml:space="preserve">Больше всего ответили за: </w:t>
      </w:r>
      <w:r>
        <w:rPr>
          <w:b/>
        </w:rPr>
        <w:t>1 сентября 1939 (369 человек)</w:t>
      </w:r>
    </w:p>
    <w:p/>
    <w:p>
      <w:r>
        <w:rPr>
          <w:sz w:val="26"/>
        </w:rPr>
        <w:t>Вопрос 281</w:t>
        <w:br/>
      </w:r>
    </w:p>
    <w:p>
      <w:pPr>
        <w:pStyle w:val="Heading3"/>
      </w:pPr>
      <w:r>
        <w:t>Ответы:</w:t>
      </w:r>
    </w:p>
    <w:p>
      <w:pPr>
        <w:pStyle w:val="ListBullet"/>
      </w:pPr>
    </w:p>
    <w:p>
      <w:pPr>
        <w:pStyle w:val="ListBullet"/>
      </w:pPr>
      <w:r>
        <w:t>22 июня 1941 г.</w:t>
      </w:r>
    </w:p>
    <w:p>
      <w:pPr>
        <w:pStyle w:val="ListBullet"/>
      </w:pPr>
      <w:r>
        <w:t>7 декабря 1941 г.</w:t>
      </w:r>
    </w:p>
    <w:p>
      <w:pPr>
        <w:pStyle w:val="ListBullet"/>
      </w:pPr>
      <w:r>
        <w:t>9 мая 1945 г.</w:t>
      </w:r>
    </w:p>
    <w:p>
      <w:r>
        <w:t xml:space="preserve">Больше всего ответили за: </w:t>
      </w:r>
      <w:r>
        <w:rPr>
          <w:b/>
        </w:rPr>
        <w:t>9 августа 1945 г. (351 человек)</w:t>
      </w:r>
    </w:p>
    <w:p/>
    <w:p>
      <w:r>
        <w:rPr>
          <w:sz w:val="26"/>
        </w:rPr>
        <w:t>Вопрос 282</w:t>
        <w:br/>
        <w:t>Укажите три мероприятия проведенных советским правительством в рамках послевоенного восстановления страны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деноминация и денежная реформа</w:t>
            </w:r>
          </w:p>
        </w:tc>
        <w:tc>
          <w:tcPr>
            <w:tcW w:type="dxa" w:w="1440"/>
          </w:tcPr>
          <w:p>
            <w:r>
              <w:t>381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приоритетное развитие тяжелой промышленности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21</w:t>
            </w:r>
          </w:p>
        </w:tc>
      </w:tr>
      <w:tr>
        <w:tc>
          <w:tcPr>
            <w:tcW w:type="dxa" w:w="7200"/>
          </w:tcPr>
          <w:p>
            <w:r>
              <w:t>реэвакуация части предприятий из восточных районов страны в западные</w:t>
            </w:r>
          </w:p>
        </w:tc>
        <w:tc>
          <w:tcPr>
            <w:tcW w:type="dxa" w:w="1440"/>
          </w:tcPr>
          <w:p>
            <w:r>
              <w:t>374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  <w:tr>
        <w:tc>
          <w:tcPr>
            <w:tcW w:type="dxa" w:w="7200"/>
          </w:tcPr>
          <w:p>
            <w:r>
              <w:t>выпуск в обращение золотого червонца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378</w:t>
            </w:r>
          </w:p>
        </w:tc>
      </w:tr>
      <w:tr>
        <w:tc>
          <w:tcPr>
            <w:tcW w:type="dxa" w:w="7200"/>
          </w:tcPr>
          <w:p>
            <w:r>
              <w:t>широкое привлечение иностранного капитала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378</w:t>
            </w:r>
          </w:p>
        </w:tc>
      </w:tr>
      <w:tr>
        <w:tc>
          <w:tcPr>
            <w:tcW w:type="dxa" w:w="7200"/>
          </w:tcPr>
          <w:p>
            <w:r>
              <w:t>ликвидация коллективных хозяйств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383</w:t>
            </w:r>
          </w:p>
        </w:tc>
      </w:tr>
    </w:tbl>
    <w:p/>
    <w:p>
      <w:r>
        <w:rPr>
          <w:sz w:val="26"/>
        </w:rPr>
        <w:t>Вопрос 283</w:t>
        <w:br/>
        <w:t>Укажите державу, которая выступала союзницей России в ходе Северной войны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Испания</w:t>
      </w:r>
    </w:p>
    <w:p>
      <w:pPr>
        <w:pStyle w:val="ListBullet"/>
      </w:pPr>
      <w:r>
        <w:t>Речь Посполитая</w:t>
      </w:r>
    </w:p>
    <w:p>
      <w:pPr>
        <w:pStyle w:val="ListBullet"/>
      </w:pPr>
      <w:r>
        <w:t>Венецианская республика</w:t>
      </w:r>
    </w:p>
    <w:p>
      <w:pPr>
        <w:pStyle w:val="ListBullet"/>
      </w:pPr>
      <w:r>
        <w:t>Франция</w:t>
      </w:r>
    </w:p>
    <w:p>
      <w:r>
        <w:t xml:space="preserve">Больше всего ответили за: </w:t>
      </w:r>
      <w:r>
        <w:rPr>
          <w:b/>
        </w:rPr>
        <w:t>Речь Посполитая (426 человек)</w:t>
      </w:r>
    </w:p>
    <w:p/>
    <w:p>
      <w:r>
        <w:rPr>
          <w:sz w:val="26"/>
        </w:rPr>
        <w:t>Вопрос 284</w:t>
        <w:br/>
        <w:t>Укажите три политических процессы и кампании, которые произошли в послевоенный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дело врачей</w:t>
            </w:r>
          </w:p>
        </w:tc>
        <w:tc>
          <w:tcPr>
            <w:tcW w:type="dxa" w:w="1440"/>
          </w:tcPr>
          <w:p>
            <w:r>
              <w:t>363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кампания по борьбе с космополитизмом</w:t>
            </w:r>
          </w:p>
        </w:tc>
        <w:tc>
          <w:tcPr>
            <w:tcW w:type="dxa" w:w="1440"/>
          </w:tcPr>
          <w:p>
            <w:r>
              <w:t>360</w:t>
            </w:r>
          </w:p>
        </w:tc>
        <w:tc>
          <w:tcPr>
            <w:tcW w:type="dxa" w:w="1440"/>
          </w:tcPr>
          <w:p>
            <w:r>
              <w:t>36</w:t>
            </w:r>
          </w:p>
        </w:tc>
      </w:tr>
      <w:tr>
        <w:tc>
          <w:tcPr>
            <w:tcW w:type="dxa" w:w="7200"/>
          </w:tcPr>
          <w:p>
            <w:r>
              <w:t>Шахтинское дело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169</w:t>
            </w:r>
          </w:p>
        </w:tc>
      </w:tr>
      <w:tr>
        <w:tc>
          <w:tcPr>
            <w:tcW w:type="dxa" w:w="7200"/>
          </w:tcPr>
          <w:p>
            <w:r>
              <w:t>Ленинградское дело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226</w:t>
            </w:r>
          </w:p>
        </w:tc>
      </w:tr>
      <w:tr>
        <w:tc>
          <w:tcPr>
            <w:tcW w:type="dxa" w:w="7200"/>
          </w:tcPr>
          <w:p>
            <w:r>
              <w:t>дело Промпартии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367</w:t>
            </w:r>
          </w:p>
        </w:tc>
      </w:tr>
      <w:tr>
        <w:tc>
          <w:tcPr>
            <w:tcW w:type="dxa" w:w="7200"/>
          </w:tcPr>
          <w:p>
            <w:r>
              <w:t>процесс антисоветского правотроцкистского блока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367</w:t>
            </w:r>
          </w:p>
        </w:tc>
      </w:tr>
    </w:tbl>
    <w:p/>
    <w:p>
      <w:r>
        <w:rPr>
          <w:sz w:val="26"/>
        </w:rPr>
        <w:t>Вопрос 285</w:t>
        <w:br/>
        <w:t>Укажите верховный орган власти в СССР после XIX всесоюзной партийной конференции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Совет народных комиссаров</w:t>
      </w:r>
    </w:p>
    <w:p>
      <w:pPr>
        <w:pStyle w:val="ListBullet"/>
      </w:pPr>
      <w:r>
        <w:t>Государственный комитет по чрезвычайному положению</w:t>
      </w:r>
    </w:p>
    <w:p>
      <w:pPr>
        <w:pStyle w:val="ListBullet"/>
      </w:pPr>
      <w:r>
        <w:t>Съезд народных депутатов</w:t>
      </w:r>
    </w:p>
    <w:p>
      <w:pPr>
        <w:pStyle w:val="ListBullet"/>
      </w:pPr>
      <w:r>
        <w:t>Партийная конференция</w:t>
      </w:r>
    </w:p>
    <w:p>
      <w:r>
        <w:t xml:space="preserve">Больше всего ответили за: </w:t>
      </w:r>
      <w:r>
        <w:rPr>
          <w:b/>
        </w:rPr>
        <w:t>Съезд народных депутатов (325 человек)</w:t>
      </w:r>
    </w:p>
    <w:p/>
    <w:p>
      <w:r>
        <w:rPr>
          <w:sz w:val="26"/>
        </w:rPr>
        <w:t>Вопрос 286</w:t>
        <w:br/>
        <w:t>Укажите три направления в аграрной политике в 1953 – 1959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повышение закупочных цен на сельскохозяйственные продукты</w:t>
            </w:r>
          </w:p>
        </w:tc>
        <w:tc>
          <w:tcPr>
            <w:tcW w:type="dxa" w:w="1440"/>
          </w:tcPr>
          <w:p>
            <w:r>
              <w:t>409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7200"/>
          </w:tcPr>
          <w:p>
            <w:r>
              <w:t>освоение целинных земель</w:t>
            </w:r>
          </w:p>
        </w:tc>
        <w:tc>
          <w:tcPr>
            <w:tcW w:type="dxa" w:w="1440"/>
          </w:tcPr>
          <w:p>
            <w:r>
              <w:t>407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переход от колхозного хозяйства к кооперативному</w:t>
            </w:r>
          </w:p>
        </w:tc>
        <w:tc>
          <w:tcPr>
            <w:tcW w:type="dxa" w:w="1440"/>
          </w:tcPr>
          <w:p>
            <w:r>
              <w:t>404</w:t>
            </w:r>
          </w:p>
        </w:tc>
        <w:tc>
          <w:tcPr>
            <w:tcW w:type="dxa" w:w="1440"/>
          </w:tcPr>
          <w:p>
            <w:r>
              <w:t>32</w:t>
            </w:r>
          </w:p>
        </w:tc>
      </w:tr>
      <w:tr>
        <w:tc>
          <w:tcPr>
            <w:tcW w:type="dxa" w:w="7200"/>
          </w:tcPr>
          <w:p>
            <w:r>
              <w:t>расширение социальных прав колхозников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402</w:t>
            </w:r>
          </w:p>
        </w:tc>
      </w:tr>
      <w:tr>
        <w:tc>
          <w:tcPr>
            <w:tcW w:type="dxa" w:w="7200"/>
          </w:tcPr>
          <w:p>
            <w:r>
              <w:t>запрет личных подсобных хозяйств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407</w:t>
            </w:r>
          </w:p>
        </w:tc>
      </w:tr>
      <w:tr>
        <w:tc>
          <w:tcPr>
            <w:tcW w:type="dxa" w:w="7200"/>
          </w:tcPr>
          <w:p>
            <w:r>
              <w:t>увеличение налогов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415</w:t>
            </w:r>
          </w:p>
        </w:tc>
      </w:tr>
    </w:tbl>
    <w:p/>
    <w:p>
      <w:r>
        <w:rPr>
          <w:sz w:val="26"/>
        </w:rPr>
        <w:t>Вопрос 287</w:t>
        <w:br/>
        <w:t>Термин, которым описывают поворот во внешней политике СССР в период перестройки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«новое мышление»</w:t>
      </w:r>
    </w:p>
    <w:p>
      <w:pPr>
        <w:pStyle w:val="ListBullet"/>
      </w:pPr>
      <w:r>
        <w:t>доктрина Брежнева</w:t>
      </w:r>
    </w:p>
    <w:p>
      <w:pPr>
        <w:pStyle w:val="ListBullet"/>
      </w:pPr>
      <w:r>
        <w:t>разрядка</w:t>
      </w:r>
    </w:p>
    <w:p>
      <w:pPr>
        <w:pStyle w:val="ListBullet"/>
      </w:pPr>
      <w:r>
        <w:t>гонка вооружений</w:t>
      </w:r>
    </w:p>
    <w:p>
      <w:r>
        <w:t xml:space="preserve">Больше всего ответили за: </w:t>
      </w:r>
      <w:r>
        <w:rPr>
          <w:b/>
        </w:rPr>
        <w:t>«новое мышление» (300 человек)</w:t>
      </w:r>
    </w:p>
    <w:p/>
    <w:p>
      <w:r>
        <w:rPr>
          <w:sz w:val="26"/>
        </w:rPr>
        <w:t>Вопрос 288</w:t>
        <w:br/>
        <w:t>Укажите год создания Совета экономической взаимопомощи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1949</w:t>
      </w:r>
    </w:p>
    <w:p>
      <w:pPr>
        <w:pStyle w:val="ListBullet"/>
      </w:pPr>
      <w:r>
        <w:t>1945</w:t>
      </w:r>
    </w:p>
    <w:p>
      <w:pPr>
        <w:pStyle w:val="ListBullet"/>
      </w:pPr>
      <w:r>
        <w:t>1955</w:t>
      </w:r>
    </w:p>
    <w:p>
      <w:pPr>
        <w:pStyle w:val="ListBullet"/>
      </w:pPr>
      <w:r>
        <w:t>1972</w:t>
      </w:r>
    </w:p>
    <w:p>
      <w:r>
        <w:t xml:space="preserve">Больше всего ответили за: </w:t>
      </w:r>
      <w:r>
        <w:rPr>
          <w:b/>
        </w:rPr>
        <w:t>1949 (317 человек)</w:t>
      </w:r>
    </w:p>
    <w:p/>
    <w:p>
      <w:r>
        <w:rPr>
          <w:sz w:val="26"/>
        </w:rPr>
        <w:t>Вопрос 289</w:t>
        <w:br/>
        <w:t>Укажите дату принятия декларации о государственном суверенитете РСФСР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12 декабря 1993 г.</w:t>
      </w:r>
    </w:p>
    <w:p>
      <w:pPr>
        <w:pStyle w:val="ListBullet"/>
      </w:pPr>
      <w:r>
        <w:t>12 июня 1990 г.</w:t>
      </w:r>
    </w:p>
    <w:p>
      <w:pPr>
        <w:pStyle w:val="ListBullet"/>
      </w:pPr>
      <w:r>
        <w:t>8 декабря 1991 г.</w:t>
      </w:r>
    </w:p>
    <w:p>
      <w:pPr>
        <w:pStyle w:val="ListBullet"/>
      </w:pPr>
      <w:r>
        <w:t>7 ноября 1985 г.</w:t>
      </w:r>
    </w:p>
    <w:p>
      <w:r>
        <w:t xml:space="preserve">Больше всего ответили за: </w:t>
      </w:r>
      <w:r>
        <w:rPr>
          <w:b/>
        </w:rPr>
        <w:t>12 июня 1990 г. (346 человек)</w:t>
      </w:r>
    </w:p>
    <w:p/>
    <w:p>
      <w:r>
        <w:rPr>
          <w:sz w:val="26"/>
        </w:rPr>
        <w:t>Вопрос 290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смерть Ф. Рузвельта</w:t>
      </w:r>
    </w:p>
    <w:p>
      <w:pPr>
        <w:pStyle w:val="ListBullet"/>
      </w:pPr>
      <w:r>
        <w:t>начало Корейской войны</w:t>
      </w:r>
    </w:p>
    <w:p>
      <w:pPr>
        <w:pStyle w:val="ListBullet"/>
      </w:pPr>
      <w:r>
        <w:t>выступление У. Черчилля в Фултоне</w:t>
      </w:r>
    </w:p>
    <w:p>
      <w:pPr>
        <w:pStyle w:val="ListBullet"/>
      </w:pPr>
      <w:r>
        <w:t>испытание атомной бомбы под Семипалатинском</w:t>
      </w:r>
    </w:p>
    <w:p>
      <w:r>
        <w:t xml:space="preserve">Больше всего ответили за: </w:t>
      </w:r>
      <w:r>
        <w:rPr>
          <w:b/>
        </w:rPr>
        <w:t>смерть Ф. Рузвельта (352 человек)</w:t>
      </w:r>
    </w:p>
    <w:p/>
    <w:p>
      <w:r>
        <w:rPr>
          <w:sz w:val="26"/>
        </w:rPr>
        <w:t>Вопрос 291</w:t>
        <w:br/>
        <w:t>Укажите название международной организации, созданной в 1945 г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ООН</w:t>
      </w:r>
    </w:p>
    <w:p>
      <w:pPr>
        <w:pStyle w:val="ListBullet"/>
      </w:pPr>
      <w:r>
        <w:t>СЭВ</w:t>
      </w:r>
    </w:p>
    <w:p>
      <w:pPr>
        <w:pStyle w:val="ListBullet"/>
      </w:pPr>
      <w:r>
        <w:t>НАТО</w:t>
      </w:r>
    </w:p>
    <w:p>
      <w:pPr>
        <w:pStyle w:val="ListBullet"/>
      </w:pPr>
      <w:r>
        <w:t>Лига Наций</w:t>
      </w:r>
    </w:p>
    <w:p>
      <w:r>
        <w:t xml:space="preserve">Больше всего ответили за: </w:t>
      </w:r>
      <w:r>
        <w:rPr>
          <w:b/>
        </w:rPr>
        <w:t>ООН (305 человек)</w:t>
      </w:r>
    </w:p>
    <w:p/>
    <w:p>
      <w:r>
        <w:rPr>
          <w:sz w:val="26"/>
        </w:rPr>
        <w:t>Вопрос 292</w:t>
        <w:br/>
        <w:t>Укажите государство, которое исчезло вместе с распадом социалистической системы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Венгрия</w:t>
      </w:r>
    </w:p>
    <w:p>
      <w:pPr>
        <w:pStyle w:val="ListBullet"/>
      </w:pPr>
      <w:r>
        <w:t>КНДР</w:t>
      </w:r>
    </w:p>
    <w:p>
      <w:pPr>
        <w:pStyle w:val="ListBullet"/>
      </w:pPr>
      <w:r>
        <w:t>Куба</w:t>
      </w:r>
    </w:p>
    <w:p>
      <w:pPr>
        <w:pStyle w:val="ListBullet"/>
      </w:pPr>
      <w:r>
        <w:t>ГДР</w:t>
      </w:r>
    </w:p>
    <w:p>
      <w:r>
        <w:t xml:space="preserve">Больше всего ответили за: </w:t>
      </w:r>
      <w:r>
        <w:rPr>
          <w:b/>
        </w:rPr>
        <w:t>ГДР (361 человек)</w:t>
      </w:r>
    </w:p>
    <w:p/>
    <w:p>
      <w:r>
        <w:rPr>
          <w:sz w:val="26"/>
        </w:rPr>
        <w:t>Вопрос 293</w:t>
        <w:br/>
        <w:t>Укажите событие в политической жизни СССР, которое произошло позже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XXVII съезд КПСС</w:t>
      </w:r>
    </w:p>
    <w:p>
      <w:pPr>
        <w:pStyle w:val="ListBullet"/>
      </w:pPr>
      <w:r>
        <w:t>образование ГКЧП</w:t>
      </w:r>
    </w:p>
    <w:p>
      <w:pPr>
        <w:pStyle w:val="ListBullet"/>
      </w:pPr>
      <w:r>
        <w:t>XIX всесоюзная партийная конференция</w:t>
      </w:r>
    </w:p>
    <w:p>
      <w:pPr>
        <w:pStyle w:val="ListBullet"/>
      </w:pPr>
      <w:r>
        <w:t>III Съезд народных депутатов СССР</w:t>
      </w:r>
    </w:p>
    <w:p>
      <w:r>
        <w:t xml:space="preserve">Больше всего ответили за: </w:t>
      </w:r>
      <w:r>
        <w:rPr>
          <w:b/>
        </w:rPr>
        <w:t>образование ГКЧП (300 человек)</w:t>
      </w:r>
    </w:p>
    <w:p/>
    <w:p>
      <w:r>
        <w:rPr>
          <w:sz w:val="26"/>
        </w:rPr>
        <w:t>Вопрос 294</w:t>
        <w:br/>
        <w:t>Укажите три государства завоеванных гитлеровскими войсками до нападения на СССР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Польша</w:t>
            </w:r>
          </w:p>
        </w:tc>
        <w:tc>
          <w:tcPr>
            <w:tcW w:type="dxa" w:w="1440"/>
          </w:tcPr>
          <w:p>
            <w:r>
              <w:t>359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Франция</w:t>
            </w:r>
          </w:p>
        </w:tc>
        <w:tc>
          <w:tcPr>
            <w:tcW w:type="dxa" w:w="1440"/>
          </w:tcPr>
          <w:p>
            <w:r>
              <w:t>356</w:t>
            </w:r>
          </w:p>
        </w:tc>
        <w:tc>
          <w:tcPr>
            <w:tcW w:type="dxa" w:w="1440"/>
          </w:tcPr>
          <w:p>
            <w:r>
              <w:t>19</w:t>
            </w:r>
          </w:p>
        </w:tc>
      </w:tr>
      <w:tr>
        <w:tc>
          <w:tcPr>
            <w:tcW w:type="dxa" w:w="7200"/>
          </w:tcPr>
          <w:p>
            <w:r>
              <w:t>Югославия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Испания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  <w:tr>
        <w:tc>
          <w:tcPr>
            <w:tcW w:type="dxa" w:w="7200"/>
          </w:tcPr>
          <w:p>
            <w:r>
              <w:t>Швеция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357</w:t>
            </w:r>
          </w:p>
        </w:tc>
      </w:tr>
      <w:tr>
        <w:tc>
          <w:tcPr>
            <w:tcW w:type="dxa" w:w="7200"/>
          </w:tcPr>
          <w:p>
            <w:r>
              <w:t>Турция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363</w:t>
            </w:r>
          </w:p>
        </w:tc>
      </w:tr>
    </w:tbl>
    <w:p/>
    <w:p>
      <w:r>
        <w:rPr>
          <w:sz w:val="26"/>
        </w:rPr>
        <w:t>Вопрос 295</w:t>
        <w:br/>
        <w:t>Укажите трех политических деятелей расстрелянных в ходе политических процессов послевоенного периода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С.А. Худяков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26</w:t>
            </w:r>
          </w:p>
        </w:tc>
      </w:tr>
      <w:tr>
        <w:tc>
          <w:tcPr>
            <w:tcW w:type="dxa" w:w="7200"/>
          </w:tcPr>
          <w:p>
            <w:r>
              <w:t>С.А. Лозовский</w:t>
            </w:r>
          </w:p>
        </w:tc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27</w:t>
            </w:r>
          </w:p>
        </w:tc>
      </w:tr>
      <w:tr>
        <w:tc>
          <w:tcPr>
            <w:tcW w:type="dxa" w:w="7200"/>
          </w:tcPr>
          <w:p>
            <w:r>
              <w:t>Н.И. Бухарин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7200"/>
          </w:tcPr>
          <w:p>
            <w:r>
              <w:t>Н.А. Вознесенский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318</w:t>
            </w:r>
          </w:p>
        </w:tc>
      </w:tr>
      <w:tr>
        <w:tc>
          <w:tcPr>
            <w:tcW w:type="dxa" w:w="7200"/>
          </w:tcPr>
          <w:p>
            <w:r>
              <w:t>М.Н. Тухачевский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348</w:t>
            </w:r>
          </w:p>
        </w:tc>
      </w:tr>
      <w:tr>
        <w:tc>
          <w:tcPr>
            <w:tcW w:type="dxa" w:w="7200"/>
          </w:tcPr>
          <w:p>
            <w:r>
              <w:t>Л.Д. Троцкий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356</w:t>
            </w:r>
          </w:p>
        </w:tc>
      </w:tr>
    </w:tbl>
    <w:p/>
    <w:p>
      <w:r>
        <w:rPr>
          <w:sz w:val="26"/>
        </w:rPr>
        <w:t>Вопрос 296</w:t>
        <w:br/>
        <w:t>Укажите одно из ключевых достижений в социальной сфере хрущевского периода: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Жилищное строительство</w:t>
      </w:r>
    </w:p>
    <w:p>
      <w:pPr>
        <w:pStyle w:val="ListBullet"/>
      </w:pPr>
      <w:r>
        <w:t>Создание колхозов</w:t>
      </w:r>
    </w:p>
    <w:p>
      <w:pPr>
        <w:pStyle w:val="ListBullet"/>
      </w:pPr>
      <w:r>
        <w:t>Переселенческая политика</w:t>
      </w:r>
    </w:p>
    <w:p>
      <w:pPr>
        <w:pStyle w:val="ListBullet"/>
      </w:pPr>
      <w:r>
        <w:t>Кукурузная кампания</w:t>
      </w:r>
    </w:p>
    <w:p>
      <w:r>
        <w:t xml:space="preserve">Больше всего ответили за: </w:t>
      </w:r>
      <w:r>
        <w:rPr>
          <w:b/>
        </w:rPr>
        <w:t>Жилищное строительство (346 человек)</w:t>
      </w:r>
    </w:p>
    <w:p/>
    <w:p>
      <w:r>
        <w:rPr>
          <w:sz w:val="26"/>
        </w:rPr>
        <w:t>Вопрос 297</w:t>
        <w:br/>
        <w:t>Внешнюю политику СССР в 1945–1953 гг. характеризует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ограниченность контактов с несоциалистическими странами</w:t>
      </w:r>
    </w:p>
    <w:p>
      <w:pPr>
        <w:pStyle w:val="ListBullet"/>
      </w:pPr>
      <w:r>
        <w:t>получение помощи от США по ленд-лизу</w:t>
      </w:r>
    </w:p>
    <w:p>
      <w:pPr>
        <w:pStyle w:val="ListBullet"/>
      </w:pPr>
      <w:r>
        <w:t>широкое культурное взаимодействие со странами Запада</w:t>
      </w:r>
    </w:p>
    <w:p>
      <w:pPr>
        <w:pStyle w:val="ListBullet"/>
      </w:pPr>
      <w:r>
        <w:t>участие СССР в осуществлении плана Маршалла</w:t>
      </w:r>
    </w:p>
    <w:p>
      <w:r>
        <w:t xml:space="preserve">Больше всего ответили за: </w:t>
      </w:r>
      <w:r>
        <w:rPr>
          <w:b/>
        </w:rPr>
        <w:t>ограниченность контактов с несоциалистическими странами (361 человек)</w:t>
      </w:r>
    </w:p>
    <w:p/>
    <w:p>
      <w:r>
        <w:rPr>
          <w:sz w:val="26"/>
        </w:rPr>
        <w:t>Вопрос 298</w:t>
        <w:br/>
        <w:t>Укажите три крупных промышленных предприятия, запущенных в СССР в годы первых пятилеток (1927–1936)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ДнепроГЭС</w:t>
            </w:r>
          </w:p>
        </w:tc>
        <w:tc>
          <w:tcPr>
            <w:tcW w:type="dxa" w:w="1440"/>
          </w:tcPr>
          <w:p>
            <w:r>
              <w:t>361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7200"/>
          </w:tcPr>
          <w:p>
            <w:r>
              <w:t>Уральский вагоностроительный завод</w:t>
            </w:r>
          </w:p>
        </w:tc>
        <w:tc>
          <w:tcPr>
            <w:tcW w:type="dxa" w:w="1440"/>
          </w:tcPr>
          <w:p>
            <w:r>
              <w:t>358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7200"/>
          </w:tcPr>
          <w:p>
            <w:r>
              <w:t>Ростсельмаш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7200"/>
          </w:tcPr>
          <w:p>
            <w:r>
              <w:t>Камский автомобильный завод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359</w:t>
            </w:r>
          </w:p>
        </w:tc>
      </w:tr>
      <w:tr>
        <w:tc>
          <w:tcPr>
            <w:tcW w:type="dxa" w:w="7200"/>
          </w:tcPr>
          <w:p>
            <w:r>
              <w:t>Братская ГЭС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359</w:t>
            </w:r>
          </w:p>
        </w:tc>
      </w:tr>
      <w:tr>
        <w:tc>
          <w:tcPr>
            <w:tcW w:type="dxa" w:w="7200"/>
          </w:tcPr>
          <w:p>
            <w:r>
              <w:t>Атоммаш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364</w:t>
            </w:r>
          </w:p>
        </w:tc>
      </w:tr>
    </w:tbl>
    <w:p/>
    <w:p>
      <w:r>
        <w:rPr>
          <w:sz w:val="26"/>
        </w:rPr>
        <w:t>Вопрос 299</w:t>
        <w:br/>
        <w:t>Укажите, в каком году произошел военный конфликт на реке Халхин-Гол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1941</w:t>
      </w:r>
    </w:p>
    <w:p>
      <w:pPr>
        <w:pStyle w:val="ListBullet"/>
      </w:pPr>
      <w:r>
        <w:t>1930</w:t>
      </w:r>
    </w:p>
    <w:p>
      <w:pPr>
        <w:pStyle w:val="ListBullet"/>
      </w:pPr>
      <w:r>
        <w:t>1934</w:t>
      </w:r>
    </w:p>
    <w:p>
      <w:pPr>
        <w:pStyle w:val="ListBullet"/>
      </w:pPr>
      <w:r>
        <w:t>1939</w:t>
      </w:r>
    </w:p>
    <w:p>
      <w:r>
        <w:t xml:space="preserve">Больше всего ответили за: </w:t>
      </w:r>
      <w:r>
        <w:rPr>
          <w:b/>
        </w:rPr>
        <w:t>1939 (367 человек)</w:t>
      </w:r>
    </w:p>
    <w:p/>
    <w:p>
      <w:r>
        <w:rPr>
          <w:sz w:val="26"/>
        </w:rPr>
        <w:t>Вопрос 300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космический проект «Союз-Аполлон»</w:t>
      </w:r>
    </w:p>
    <w:p>
      <w:pPr>
        <w:pStyle w:val="ListBullet"/>
      </w:pPr>
      <w:r>
        <w:t>первый полет женщины в космос</w:t>
      </w:r>
    </w:p>
    <w:p>
      <w:pPr>
        <w:pStyle w:val="ListBullet"/>
      </w:pPr>
      <w:r>
        <w:t>первый выход человека в открытый космос</w:t>
      </w:r>
    </w:p>
    <w:p>
      <w:pPr>
        <w:pStyle w:val="ListBullet"/>
      </w:pPr>
      <w:r>
        <w:t>спуск на воду первого атомного ледокола «Ленин»</w:t>
      </w:r>
    </w:p>
    <w:p>
      <w:r>
        <w:t xml:space="preserve">Больше всего ответили за: </w:t>
      </w:r>
      <w:r>
        <w:rPr>
          <w:b/>
        </w:rPr>
        <w:t>спуск на воду первого атомного ледокола «Ленин» (342 человек)</w:t>
      </w:r>
    </w:p>
    <w:p/>
    <w:p>
      <w:r>
        <w:rPr>
          <w:sz w:val="26"/>
        </w:rPr>
        <w:t>Вопрос 301</w:t>
        <w:br/>
        <w:t>Укажите, что такое концессии: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национализированные предприятия, до 1917 г. принадлежавшие иностранным владельцам</w:t>
      </w:r>
    </w:p>
    <w:p>
      <w:pPr>
        <w:pStyle w:val="ListBullet"/>
      </w:pPr>
      <w:r>
        <w:t>предприятия, производившие в СССР товары на экспорт</w:t>
      </w:r>
    </w:p>
    <w:p>
      <w:pPr>
        <w:pStyle w:val="ListBullet"/>
      </w:pPr>
      <w:r>
        <w:t>предприятия, использовавшие принудительный труд</w:t>
      </w:r>
    </w:p>
    <w:p>
      <w:pPr>
        <w:pStyle w:val="ListBullet"/>
      </w:pPr>
      <w:r>
        <w:t>предприятия, созданные иностранными инвесторами в СССР в 1920-е гг.</w:t>
      </w:r>
    </w:p>
    <w:p>
      <w:r>
        <w:t xml:space="preserve">Больше всего ответили за: </w:t>
      </w:r>
      <w:r>
        <w:rPr>
          <w:b/>
        </w:rPr>
        <w:t>предприятия, созданные иностранными инвесторами в СССР в 1920-е гг. (308 человек)</w:t>
      </w:r>
    </w:p>
    <w:p/>
    <w:p>
      <w:r>
        <w:rPr>
          <w:sz w:val="26"/>
        </w:rPr>
        <w:t>Вопрос 302</w:t>
        <w:br/>
        <w:t>Заключая договор о ненападении с фашистской Германией, руководство СССР стремилось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 долгосрочному стратегическому союзу с Германией</w:t>
      </w:r>
    </w:p>
    <w:p>
      <w:pPr>
        <w:pStyle w:val="ListBullet"/>
      </w:pPr>
      <w:r>
        <w:t>получить доступ к немецким разработкам по ядерному оружию</w:t>
      </w:r>
    </w:p>
    <w:p>
      <w:pPr>
        <w:pStyle w:val="ListBullet"/>
      </w:pPr>
      <w:r>
        <w:t>создать военный союз против западных демократий</w:t>
      </w:r>
    </w:p>
    <w:p>
      <w:pPr>
        <w:pStyle w:val="ListBullet"/>
      </w:pPr>
      <w:r>
        <w:t>отодвинуть начало войны с Германией</w:t>
      </w:r>
    </w:p>
    <w:p>
      <w:r>
        <w:t xml:space="preserve">Больше всего ответили за: </w:t>
      </w:r>
      <w:r>
        <w:rPr>
          <w:b/>
        </w:rPr>
        <w:t>отодвинуть начало войны с Германией (360 человек)</w:t>
      </w:r>
    </w:p>
    <w:p/>
    <w:p>
      <w:r>
        <w:rPr>
          <w:sz w:val="26"/>
        </w:rPr>
        <w:t>Вопрос 303</w:t>
        <w:br/>
        <w:t>Укажите три советские республики, подписавшие в декабре 1991 г. соглашение о прекращении существования СССР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Украина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9</w:t>
            </w:r>
          </w:p>
        </w:tc>
      </w:tr>
      <w:tr>
        <w:tc>
          <w:tcPr>
            <w:tcW w:type="dxa" w:w="7200"/>
          </w:tcPr>
          <w:p>
            <w:r>
              <w:t>Белоруссия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9</w:t>
            </w:r>
          </w:p>
        </w:tc>
      </w:tr>
      <w:tr>
        <w:tc>
          <w:tcPr>
            <w:tcW w:type="dxa" w:w="7200"/>
          </w:tcPr>
          <w:p>
            <w:r>
              <w:t>Россия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11</w:t>
            </w:r>
          </w:p>
        </w:tc>
      </w:tr>
      <w:tr>
        <w:tc>
          <w:tcPr>
            <w:tcW w:type="dxa" w:w="7200"/>
          </w:tcPr>
          <w:p>
            <w:r>
              <w:t>Казахстан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338</w:t>
            </w:r>
          </w:p>
        </w:tc>
      </w:tr>
      <w:tr>
        <w:tc>
          <w:tcPr>
            <w:tcW w:type="dxa" w:w="7200"/>
          </w:tcPr>
          <w:p>
            <w:r>
              <w:t>Литва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340</w:t>
            </w:r>
          </w:p>
        </w:tc>
      </w:tr>
      <w:tr>
        <w:tc>
          <w:tcPr>
            <w:tcW w:type="dxa" w:w="7200"/>
          </w:tcPr>
          <w:p>
            <w:r>
              <w:t>Армения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340</w:t>
            </w:r>
          </w:p>
        </w:tc>
      </w:tr>
    </w:tbl>
    <w:p/>
    <w:p>
      <w:r>
        <w:rPr>
          <w:sz w:val="26"/>
        </w:rPr>
        <w:t>Вопрос 304</w:t>
        <w:br/>
        <w:t>Укажите кодовое название плана ведения войны Германии и ее союзников против СССР</w:t>
      </w:r>
    </w:p>
    <w:p>
      <w:pPr>
        <w:pStyle w:val="Heading3"/>
      </w:pPr>
      <w:r>
        <w:t>Ответы:</w:t>
      </w:r>
    </w:p>
    <w:p>
      <w:pPr>
        <w:pStyle w:val="ListBullet"/>
      </w:pPr>
      <w:r>
        <w:t>«Оверлорд»</w:t>
      </w:r>
    </w:p>
    <w:p>
      <w:pPr>
        <w:pStyle w:val="ListBullet"/>
      </w:pPr>
      <w:r>
        <w:t>«Тайфун»</w:t>
      </w:r>
    </w:p>
    <w:p>
      <w:pPr>
        <w:pStyle w:val="ListBullet"/>
      </w:pPr>
      <w:r>
        <w:t>«Гельб»</w:t>
      </w:r>
    </w:p>
    <w:p>
      <w:pPr>
        <w:pStyle w:val="ListBullet"/>
      </w:pPr>
      <w:r>
        <w:t>«Барбаросса»</w:t>
      </w:r>
    </w:p>
    <w:p>
      <w:r>
        <w:t xml:space="preserve">Больше всего ответили за: </w:t>
      </w:r>
      <w:r>
        <w:rPr>
          <w:b/>
        </w:rPr>
        <w:t>«Барбаросса» (353 человек)</w:t>
      </w:r>
    </w:p>
    <w:p/>
    <w:p>
      <w:r>
        <w:rPr>
          <w:sz w:val="26"/>
        </w:rPr>
        <w:t>Вопрос 305</w:t>
        <w:br/>
        <w:t>Укажите три события мировой политики, затрагивавшие интересы СССР, которые произошли в 1920-е – 1930-е гг.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приход к власти нацистов в Германии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оккупация Японией Маньчжурии</w:t>
            </w:r>
          </w:p>
        </w:tc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«Великая депрессия»</w:t>
            </w:r>
          </w:p>
        </w:tc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создание Организации объединенных наций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394</w:t>
            </w:r>
          </w:p>
        </w:tc>
      </w:tr>
      <w:tr>
        <w:tc>
          <w:tcPr>
            <w:tcW w:type="dxa" w:w="7200"/>
          </w:tcPr>
          <w:p>
            <w:r>
              <w:t>англо-бурская война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398</w:t>
            </w:r>
          </w:p>
        </w:tc>
      </w:tr>
      <w:tr>
        <w:tc>
          <w:tcPr>
            <w:tcW w:type="dxa" w:w="7200"/>
          </w:tcPr>
          <w:p>
            <w:r>
              <w:t>атомная бомбардировка городов Хиросима и Нагасаки авиацией США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399</w:t>
            </w:r>
          </w:p>
        </w:tc>
      </w:tr>
    </w:tbl>
    <w:p/>
    <w:p>
      <w:r>
        <w:rPr>
          <w:sz w:val="26"/>
        </w:rPr>
        <w:t>Вопрос 306</w:t>
        <w:br/>
        <w:t>Укажите государство, которое являлось противником СССР в ходе «Зимней войны»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Норвегия</w:t>
      </w:r>
    </w:p>
    <w:p>
      <w:pPr>
        <w:pStyle w:val="ListBullet"/>
      </w:pPr>
      <w:r>
        <w:t>Япония</w:t>
      </w:r>
    </w:p>
    <w:p>
      <w:pPr>
        <w:pStyle w:val="ListBullet"/>
      </w:pPr>
      <w:r>
        <w:t>Финляндия</w:t>
      </w:r>
    </w:p>
    <w:p>
      <w:pPr>
        <w:pStyle w:val="ListBullet"/>
      </w:pPr>
      <w:r>
        <w:t>Германия</w:t>
      </w:r>
    </w:p>
    <w:p>
      <w:r>
        <w:t xml:space="preserve">Больше всего ответили за: </w:t>
      </w:r>
      <w:r>
        <w:rPr>
          <w:b/>
        </w:rPr>
        <w:t>Финляндия (312 человек)</w:t>
      </w:r>
    </w:p>
    <w:p/>
    <w:p>
      <w:r>
        <w:rPr>
          <w:sz w:val="26"/>
        </w:rPr>
        <w:t>Вопрос 307</w:t>
        <w:br/>
        <w:t>Укажите три региона СССР, в которых реализовывалась программа освоения целины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Северный Казахстан</w:t>
            </w:r>
          </w:p>
        </w:tc>
        <w:tc>
          <w:tcPr>
            <w:tcW w:type="dxa" w:w="1440"/>
          </w:tcPr>
          <w:p>
            <w:r>
              <w:t>360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  <w:tr>
        <w:tc>
          <w:tcPr>
            <w:tcW w:type="dxa" w:w="7200"/>
          </w:tcPr>
          <w:p>
            <w:r>
              <w:t>Сибирь</w:t>
            </w:r>
          </w:p>
        </w:tc>
        <w:tc>
          <w:tcPr>
            <w:tcW w:type="dxa" w:w="1440"/>
          </w:tcPr>
          <w:p>
            <w:r>
              <w:t>358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7200"/>
          </w:tcPr>
          <w:p>
            <w:r>
              <w:t>Дальний Восток</w:t>
            </w:r>
          </w:p>
        </w:tc>
        <w:tc>
          <w:tcPr>
            <w:tcW w:type="dxa" w:w="1440"/>
          </w:tcPr>
          <w:p>
            <w:r>
              <w:t>356</w:t>
            </w:r>
          </w:p>
        </w:tc>
        <w:tc>
          <w:tcPr>
            <w:tcW w:type="dxa" w:w="1440"/>
          </w:tcPr>
          <w:p>
            <w:r>
              <w:t>17</w:t>
            </w:r>
          </w:p>
        </w:tc>
      </w:tr>
      <w:tr>
        <w:tc>
          <w:tcPr>
            <w:tcW w:type="dxa" w:w="7200"/>
          </w:tcPr>
          <w:p>
            <w:r>
              <w:t>Западная Украина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357</w:t>
            </w:r>
          </w:p>
        </w:tc>
      </w:tr>
      <w:tr>
        <w:tc>
          <w:tcPr>
            <w:tcW w:type="dxa" w:w="7200"/>
          </w:tcPr>
          <w:p>
            <w:r>
              <w:t>Южная Армения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360</w:t>
            </w:r>
          </w:p>
        </w:tc>
      </w:tr>
      <w:tr>
        <w:tc>
          <w:tcPr>
            <w:tcW w:type="dxa" w:w="7200"/>
          </w:tcPr>
          <w:p>
            <w:r>
              <w:t>Прибалтика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360</w:t>
            </w:r>
          </w:p>
        </w:tc>
      </w:tr>
    </w:tbl>
    <w:p/>
    <w:p>
      <w:r>
        <w:rPr>
          <w:sz w:val="26"/>
        </w:rPr>
        <w:t>Вопрос 308</w:t>
        <w:br/>
        <w:t>Укажите событие, которое произошло раньше других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капитуляция Квантунской армии</w:t>
      </w:r>
    </w:p>
    <w:p>
      <w:pPr>
        <w:pStyle w:val="ListBullet"/>
      </w:pPr>
      <w:r>
        <w:t>бои на реке Халхин-Гол</w:t>
      </w:r>
    </w:p>
    <w:p>
      <w:pPr>
        <w:pStyle w:val="ListBullet"/>
      </w:pPr>
      <w:r>
        <w:t>танковое сражение под Прохоровкой</w:t>
      </w:r>
    </w:p>
    <w:p>
      <w:pPr>
        <w:pStyle w:val="ListBullet"/>
      </w:pPr>
      <w:r>
        <w:t>атомная бомбардировка Хиросимы и Нагасаки</w:t>
      </w:r>
    </w:p>
    <w:p>
      <w:r>
        <w:t xml:space="preserve">Больше всего ответили за: </w:t>
      </w:r>
      <w:r>
        <w:rPr>
          <w:b/>
        </w:rPr>
        <w:t>бои на реке Халхин-Гол (329 человек)</w:t>
      </w:r>
    </w:p>
    <w:p/>
    <w:p>
      <w:r>
        <w:rPr>
          <w:sz w:val="26"/>
        </w:rPr>
        <w:t>Вопрос 309</w:t>
        <w:br/>
        <w:t>Укажите три причины политики разрядки международной напряженности, улучшения отношений между СССР и США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7200"/>
          </w:tcPr>
          <w:p>
            <w:r>
              <w:t>Вариант ответа</w:t>
            </w:r>
          </w:p>
        </w:tc>
        <w:tc>
          <w:tcPr>
            <w:tcW w:type="dxa" w:w="1440"/>
          </w:tcPr>
          <w:p>
            <w:r>
              <w:t>За</w:t>
            </w:r>
          </w:p>
        </w:tc>
        <w:tc>
          <w:tcPr>
            <w:tcW w:type="dxa" w:w="1440"/>
          </w:tcPr>
          <w:p>
            <w:r>
              <w:t>Против</w:t>
            </w:r>
          </w:p>
        </w:tc>
      </w:tr>
      <w:tr>
        <w:tc>
          <w:tcPr>
            <w:tcW w:type="dxa" w:w="7200"/>
          </w:tcPr>
          <w:p>
            <w:r>
              <w:t>достижение ядерного паритета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18</w:t>
            </w:r>
          </w:p>
        </w:tc>
      </w:tr>
      <w:tr>
        <w:tc>
          <w:tcPr>
            <w:tcW w:type="dxa" w:w="7200"/>
          </w:tcPr>
          <w:p>
            <w:r>
              <w:t>заинтересованность в экономическом взаимодействии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16</w:t>
            </w:r>
          </w:p>
        </w:tc>
      </w:tr>
      <w:tr>
        <w:tc>
          <w:tcPr>
            <w:tcW w:type="dxa" w:w="7200"/>
          </w:tcPr>
          <w:p>
            <w:r>
              <w:t>смена министра иностранных дел в СССР</w:t>
            </w:r>
          </w:p>
        </w:tc>
        <w:tc>
          <w:tcPr>
            <w:tcW w:type="dxa" w:w="1440"/>
          </w:tcPr>
          <w:p>
            <w:r>
              <w:t>279</w:t>
            </w:r>
          </w:p>
        </w:tc>
        <w:tc>
          <w:tcPr>
            <w:tcW w:type="dxa" w:w="1440"/>
          </w:tcPr>
          <w:p>
            <w:r>
              <w:t>148</w:t>
            </w:r>
          </w:p>
        </w:tc>
      </w:tr>
      <w:tr>
        <w:tc>
          <w:tcPr>
            <w:tcW w:type="dxa" w:w="7200"/>
          </w:tcPr>
          <w:p>
            <w:r>
              <w:t>наличие проблем внутри военно-политических блоков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287</w:t>
            </w:r>
          </w:p>
        </w:tc>
      </w:tr>
      <w:tr>
        <w:tc>
          <w:tcPr>
            <w:tcW w:type="dxa" w:w="7200"/>
          </w:tcPr>
          <w:p>
            <w:r>
              <w:t>создание ООН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409</w:t>
            </w:r>
          </w:p>
        </w:tc>
      </w:tr>
      <w:tr>
        <w:tc>
          <w:tcPr>
            <w:tcW w:type="dxa" w:w="7200"/>
          </w:tcPr>
          <w:p>
            <w:r>
              <w:t>распад НАТО и ОВД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414</w:t>
            </w:r>
          </w:p>
        </w:tc>
      </w:tr>
    </w:tbl>
    <w:p/>
    <w:p>
      <w:r>
        <w:rPr>
          <w:sz w:val="26"/>
        </w:rPr>
        <w:t>Вопрос 310</w:t>
        <w:br/>
        <w:t>Укажите имя руководителя Реввоенсовета, основного противника И. В. Сталина во внутрипартийной борьбе</w:t>
      </w:r>
    </w:p>
    <w:p>
      <w:pPr>
        <w:pStyle w:val="Heading3"/>
      </w:pPr>
      <w:r>
        <w:t>Ответы:</w:t>
      </w:r>
    </w:p>
    <w:p>
      <w:pPr>
        <w:pStyle w:val="ListBullet"/>
      </w:pPr>
      <w:r>
        <w:t>Л. Д. Троцкий</w:t>
      </w:r>
    </w:p>
    <w:p>
      <w:pPr>
        <w:pStyle w:val="ListBullet"/>
      </w:pPr>
      <w:r>
        <w:t>М. В. Фрунзе</w:t>
      </w:r>
    </w:p>
    <w:p>
      <w:pPr>
        <w:pStyle w:val="ListBullet"/>
      </w:pPr>
      <w:r>
        <w:t>Г. Е. Зиновьев</w:t>
      </w:r>
    </w:p>
    <w:p>
      <w:pPr>
        <w:pStyle w:val="ListBullet"/>
      </w:pPr>
      <w:r>
        <w:t>А. И. Рыков</w:t>
      </w:r>
    </w:p>
    <w:p>
      <w:r>
        <w:t xml:space="preserve">Больше всего ответили за: </w:t>
      </w:r>
      <w:r>
        <w:rPr>
          <w:b/>
        </w:rPr>
        <w:t>Л. Д. Троцкий (310 человек)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